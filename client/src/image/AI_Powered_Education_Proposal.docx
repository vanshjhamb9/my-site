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36E30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Vedagyan — End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to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End EdTech Platform with Integrated LMS (Proposal &amp; SRS)</w:t>
      </w:r>
    </w:p>
    <w:p w14:paraId="18E70B3F" w14:textId="29EC1203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Client: Vedagyan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Date: 14-08-2025</w:t>
      </w:r>
    </w:p>
    <w:p w14:paraId="72A72143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E5A7D48">
          <v:rect id="_x0000_i1025" style="width:0;height:1.5pt" o:hralign="center" o:hrstd="t" o:hr="t" fillcolor="#a0a0a0" stroked="f"/>
        </w:pict>
      </w:r>
    </w:p>
    <w:p w14:paraId="10B3FC15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 Executive Summary</w:t>
      </w:r>
    </w:p>
    <w:p w14:paraId="63DA651A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Vedagyan will evolve into a scalable, secure, and engaging ed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tech platform tailored to Indian classical arts, devotional learning, and public speaking. Built on a Next.js + Node.js (Express) + MongoDB stack, the platform enables learners to discover, purchase, and consume structured courses, while empowering instructors to create, manage, and monetize their content.</w:t>
      </w:r>
    </w:p>
    <w:p w14:paraId="4C658E7B" w14:textId="0908649D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proposal adapted to Vedagyan’s course catalog and branding. It includes student, instructor, and admin panels, robust LMS features (courses, modules, lessons, quizzes, ratings, certificates), a clean, mobile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first UI, secure payments, and analytics. (Per scope, no live classes or calendar are included in this phase; can be added later.)</w:t>
      </w:r>
    </w:p>
    <w:p w14:paraId="6F17DE12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Outcomes</w:t>
      </w:r>
    </w:p>
    <w:p w14:paraId="01AF4D22" w14:textId="77777777" w:rsidR="003C7609" w:rsidRPr="00BE1EF1" w:rsidRDefault="003C7609" w:rsidP="00BE1EF1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Immersive learning for students with clear paths and progress tracking.</w:t>
      </w:r>
    </w:p>
    <w:p w14:paraId="3D2EB6BE" w14:textId="77777777" w:rsidR="003C7609" w:rsidRPr="00BE1EF1" w:rsidRDefault="003C7609" w:rsidP="00BE1EF1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Efficient course creation &amp; management for instructors.</w:t>
      </w:r>
    </w:p>
    <w:p w14:paraId="44256301" w14:textId="77777777" w:rsidR="003C7609" w:rsidRPr="00BE1EF1" w:rsidRDefault="003C7609" w:rsidP="00BE1EF1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Operational control, quality assurance, and insights for admins.</w:t>
      </w:r>
    </w:p>
    <w:p w14:paraId="6953EEE2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084F312">
          <v:rect id="_x0000_i1026" style="width:0;height:1.5pt" o:hralign="center" o:hrstd="t" o:hr="t" fillcolor="#a0a0a0" stroked="f"/>
        </w:pict>
      </w:r>
    </w:p>
    <w:p w14:paraId="540045EB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Scope &amp; Course Catalog (Vedagyan)</w:t>
      </w:r>
    </w:p>
    <w:p w14:paraId="29871ED7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Categories</w:t>
      </w:r>
    </w:p>
    <w:p w14:paraId="3FB6E91C" w14:textId="77777777" w:rsidR="003C7609" w:rsidRPr="00BE1EF1" w:rsidRDefault="003C7609" w:rsidP="00BE1EF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Classical Dance — </w:t>
      </w:r>
      <w:r w:rsidRPr="00BE1EF1">
        <w:rPr>
          <w:rFonts w:ascii="Times New Roman" w:hAnsi="Times New Roman" w:cs="Times New Roman"/>
          <w:i/>
          <w:i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Bharatanatyam, Kuchipudi, Kathak</w:t>
      </w:r>
    </w:p>
    <w:p w14:paraId="6719AA31" w14:textId="77777777" w:rsidR="003C7609" w:rsidRPr="00BE1EF1" w:rsidRDefault="003C7609" w:rsidP="00BE1EF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Classical Music — </w:t>
      </w:r>
      <w:r w:rsidRPr="00BE1EF1">
        <w:rPr>
          <w:rFonts w:ascii="Times New Roman" w:hAnsi="Times New Roman" w:cs="Times New Roman"/>
          <w:i/>
          <w:i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Carnatic Vocals, Hindustani Vocals</w:t>
      </w:r>
    </w:p>
    <w:p w14:paraId="5EA2FD87" w14:textId="77777777" w:rsidR="003C7609" w:rsidRPr="00BE1EF1" w:rsidRDefault="003C7609" w:rsidP="00BE1EF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Devotional &amp; Cultural Arts — </w:t>
      </w:r>
      <w:r w:rsidRPr="00BE1EF1">
        <w:rPr>
          <w:rFonts w:ascii="Times New Roman" w:hAnsi="Times New Roman" w:cs="Times New Roman"/>
          <w:i/>
          <w:i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Bhajans &amp; Slokas, Mythological Storytelling</w:t>
      </w:r>
    </w:p>
    <w:p w14:paraId="2DE51B2E" w14:textId="77777777" w:rsidR="003C7609" w:rsidRPr="00BE1EF1" w:rsidRDefault="003C7609" w:rsidP="00BE1EF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Speaking — </w:t>
      </w:r>
      <w:r w:rsidRPr="00BE1EF1">
        <w:rPr>
          <w:rFonts w:ascii="Times New Roman" w:hAnsi="Times New Roman" w:cs="Times New Roman"/>
          <w:i/>
          <w:i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Articulation &amp; Confidence</w:t>
      </w:r>
    </w:p>
    <w:p w14:paraId="49508635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course supports: trailer video, rich description, learning outcomes, prerequisites, instructor bio, syllabus (sections → lessons), downloadable resources (PDF/notes), practice tasks, quizzes, ratings/reviews, and completion certificates.</w:t>
      </w:r>
    </w:p>
    <w:p w14:paraId="31397892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76DD10E">
          <v:rect id="_x0000_i1027" style="width:0;height:1.5pt" o:hralign="center" o:hrstd="t" o:hr="t" fillcolor="#a0a0a0" stroked="f"/>
        </w:pict>
      </w:r>
    </w:p>
    <w:p w14:paraId="04D3404D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2) System Architecture (High Level)</w:t>
      </w:r>
    </w:p>
    <w:p w14:paraId="3756737C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Client–Server model with REST APIs.</w:t>
      </w:r>
    </w:p>
    <w:p w14:paraId="0A9927A7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end: Next.js (React), App Router, SSR/SSG for SEO, Client Components for interactivity. Styling: Tailwind CSS. State: Redux Toolkit (or Zustand where suitable). Forms: React Hook Form + Zod. Media players for video/audio.</w:t>
      </w:r>
    </w:p>
    <w:p w14:paraId="3092EFB6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end: Node.js (Express), REST APIs, JWT auth, role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based access (Student/Instructor/Admin), file streaming, rate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limiting.</w:t>
      </w:r>
    </w:p>
    <w:p w14:paraId="1002DBE2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Database: MongoDB Atlas with Mongoose ODM.</w:t>
      </w:r>
    </w:p>
    <w:p w14:paraId="58BA1A82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Media: Cloudinary for images/videos/documents (upload, transform, secure delivery).</w:t>
      </w:r>
    </w:p>
    <w:p w14:paraId="7697C9E9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Payments: Razorpay checkout, webhooks for order → enrollment.</w:t>
      </w:r>
    </w:p>
    <w:p w14:paraId="3829E3EF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Caching/Queues (Phase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2 optional): Redis for caching hot reads; BullMQ for jobs (emails, transcoding triggers, webhooks).</w:t>
      </w:r>
    </w:p>
    <w:p w14:paraId="3A1A1E11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Email/OTP: Nodemailer + transactional provider (e.g., Resend/SMTP).</w:t>
      </w:r>
    </w:p>
    <w:p w14:paraId="17004EA4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Observability: Winston + Morgan logs; Sentry for error tracking; analytics events pipeline.</w:t>
      </w:r>
    </w:p>
    <w:p w14:paraId="01D5A29A" w14:textId="77777777" w:rsidR="003C7609" w:rsidRPr="00BE1EF1" w:rsidRDefault="003C7609" w:rsidP="00BE1EF1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Security: HTTPS, JWT + refresh tokens, bcrypt password hashing, CORS, input validation, file type whitelisting, signed URLs, audit trails.</w:t>
      </w:r>
    </w:p>
    <w:p w14:paraId="7BCBAA2F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14:paraId="4F4CCEC7" w14:textId="77777777" w:rsidR="003C7609" w:rsidRPr="00BE1EF1" w:rsidRDefault="003C7609" w:rsidP="00BE1EF1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end: Vercel (Next.js) with environment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based configs.</w:t>
      </w:r>
    </w:p>
    <w:p w14:paraId="50A582E1" w14:textId="77777777" w:rsidR="003C7609" w:rsidRPr="00BE1EF1" w:rsidRDefault="003C7609" w:rsidP="00BE1EF1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end: Render/Railway (auto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deploy from Git, zero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downtime).</w:t>
      </w:r>
    </w:p>
    <w:p w14:paraId="789AE2BA" w14:textId="77777777" w:rsidR="003C7609" w:rsidRPr="00BE1EF1" w:rsidRDefault="003C7609" w:rsidP="00BE1EF1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DB: MongoDB Atlas.</w:t>
      </w:r>
    </w:p>
    <w:p w14:paraId="68F8F679" w14:textId="77777777" w:rsidR="003C7609" w:rsidRPr="00BE1EF1" w:rsidRDefault="003C7609" w:rsidP="00BE1EF1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Media: Cloudinary.</w:t>
      </w:r>
    </w:p>
    <w:p w14:paraId="3214785E" w14:textId="77777777" w:rsidR="003C7609" w:rsidRPr="00BE1EF1" w:rsidRDefault="003C7609" w:rsidP="00BE1EF1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CI/CD: GitHub Actions (lint, test, build, deploy).</w:t>
      </w:r>
    </w:p>
    <w:p w14:paraId="565A8404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AF9E5EA">
          <v:rect id="_x0000_i1028" style="width:0;height:1.5pt" o:hralign="center" o:hrstd="t" o:hr="t" fillcolor="#a0a0a0" stroked="f"/>
        </w:pict>
      </w:r>
    </w:p>
    <w:p w14:paraId="69876D6F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Role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Based Product Features</w:t>
      </w:r>
    </w:p>
    <w:p w14:paraId="0B7E2F51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Student Panel</w:t>
      </w:r>
    </w:p>
    <w:p w14:paraId="02E9F0CD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Discovery: Home, search, filters (category, level, language, rating), trending/new, instructor cards.</w:t>
      </w:r>
    </w:p>
    <w:p w14:paraId="63C788B1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Pages: trailer, syllabus, outcomes, resources, reviews, FAQs, instructor profile.</w:t>
      </w:r>
    </w:p>
    <w:p w14:paraId="78D3CC2F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Commerce: wishlist, cart, coupon support, Razorpay checkout, GST invoice PDF.</w:t>
      </w:r>
    </w:p>
    <w:p w14:paraId="704D2EC4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Space (LMS): continue learning, sections/lessons, video/audio player (resume position), transcripts/lyrics, downloadable PDFs, practice tasks, lesson notes, bookmarks.</w:t>
      </w:r>
    </w:p>
    <w:p w14:paraId="5C08139B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Assessments: lesson quizzes, module tests, final quiz; instant feedback; retakes policy.</w:t>
      </w:r>
    </w:p>
    <w:p w14:paraId="3CE50BA2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Progress: lesson completion toggles, overall % progress, streaks, certificates on completion.</w:t>
      </w:r>
    </w:p>
    <w:p w14:paraId="39FC1607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Community: per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course Q&amp;A, comments, rating/review.</w:t>
      </w:r>
    </w:p>
    <w:p w14:paraId="16E5CBA9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Profile: personal info, password, order history, enrolled courses, certificates, settings.</w:t>
      </w:r>
    </w:p>
    <w:p w14:paraId="08C2BFF4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Notifications: email + in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app for enrollments, new lessons, replies.</w:t>
      </w:r>
    </w:p>
    <w:p w14:paraId="324AB7E7" w14:textId="77777777" w:rsidR="003C7609" w:rsidRPr="00BE1EF1" w:rsidRDefault="003C7609" w:rsidP="00BE1EF1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Support: help center, ticket form.</w:t>
      </w:r>
    </w:p>
    <w:p w14:paraId="777DDE99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Instructor Panel</w:t>
      </w:r>
    </w:p>
    <w:p w14:paraId="32D190F0" w14:textId="77777777" w:rsidR="003C7609" w:rsidRPr="00BE1EF1" w:rsidRDefault="003C7609" w:rsidP="00BE1EF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Dashboard: revenue, enrollments, course ratings, top courses, recent reviews.</w:t>
      </w:r>
    </w:p>
    <w:p w14:paraId="2CB21CAF" w14:textId="77777777" w:rsidR="003C7609" w:rsidRPr="00BE1EF1" w:rsidRDefault="003C7609" w:rsidP="00BE1EF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Builder: create/edit course → sections → lessons; drag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drop reorder; markdown/RTF content; upload video/audio/thumbnail/PDF to Cloudinary; set pricing, coupons, tags, difficulty; preview.</w:t>
      </w:r>
    </w:p>
    <w:p w14:paraId="480322B7" w14:textId="77777777" w:rsidR="003C7609" w:rsidRPr="00BE1EF1" w:rsidRDefault="003C7609" w:rsidP="00BE1EF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Types:</w:t>
      </w:r>
    </w:p>
    <w:p w14:paraId="3B57A8B6" w14:textId="77777777" w:rsidR="003C7609" w:rsidRPr="00BE1EF1" w:rsidRDefault="003C7609" w:rsidP="00BE1EF1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(dance demos, vocal lessons),</w:t>
      </w:r>
    </w:p>
    <w:p w14:paraId="2CF02CFA" w14:textId="77777777" w:rsidR="003C7609" w:rsidRPr="00BE1EF1" w:rsidRDefault="003C7609" w:rsidP="00BE1EF1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 (alap, swaras, slokas/chanting),</w:t>
      </w:r>
    </w:p>
    <w:p w14:paraId="14FA4B04" w14:textId="77777777" w:rsidR="003C7609" w:rsidRPr="00BE1EF1" w:rsidRDefault="003C7609" w:rsidP="00BE1EF1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PDFs/notations/lyrics (swaras, bols, sahityam),</w:t>
      </w:r>
    </w:p>
    <w:p w14:paraId="611C83E9" w14:textId="77777777" w:rsidR="003C7609" w:rsidRPr="00BE1EF1" w:rsidRDefault="003C7609" w:rsidP="00BE1EF1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Text/markdown (context, assignments).</w:t>
      </w:r>
    </w:p>
    <w:p w14:paraId="1DFD68F9" w14:textId="77777777" w:rsidR="003C7609" w:rsidRPr="00BE1EF1" w:rsidRDefault="003C7609" w:rsidP="00BE1EF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Assessments: quiz bank, timed quizzes, question types (MCQ, single/multi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select, true/false), explanations, randomization.</w:t>
      </w:r>
    </w:p>
    <w:p w14:paraId="1DB0DE71" w14:textId="77777777" w:rsidR="003C7609" w:rsidRPr="00BE1EF1" w:rsidRDefault="003C7609" w:rsidP="00BE1EF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Engagement: respond to Q&amp;A, pin answers, announcements.</w:t>
      </w:r>
    </w:p>
    <w:p w14:paraId="2552618E" w14:textId="77777777" w:rsidR="003C7609" w:rsidRPr="00BE1EF1" w:rsidRDefault="003C7609" w:rsidP="00BE1EF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Monetization: pricing, coupons, payouts summary (admin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managed settlement).</w:t>
      </w:r>
    </w:p>
    <w:p w14:paraId="64754985" w14:textId="77777777" w:rsidR="003C7609" w:rsidRPr="00BE1EF1" w:rsidRDefault="003C7609" w:rsidP="00BE1EF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Profile: bio, expertise, links, media gallery.</w:t>
      </w:r>
    </w:p>
    <w:p w14:paraId="0292515B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Admin Panel</w:t>
      </w:r>
    </w:p>
    <w:p w14:paraId="4247C1F6" w14:textId="77777777" w:rsidR="003C7609" w:rsidRPr="00BE1EF1" w:rsidRDefault="003C7609" w:rsidP="00BE1EF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Overview: users, enrollments, revenue, course approvals, top categories.</w:t>
      </w:r>
    </w:p>
    <w:p w14:paraId="55E8D329" w14:textId="77777777" w:rsidR="003C7609" w:rsidRPr="00BE1EF1" w:rsidRDefault="003C7609" w:rsidP="00BE1EF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 Ops: review/approve courses, category &amp; tag management, feature courses, reorder home sections.</w:t>
      </w:r>
    </w:p>
    <w:p w14:paraId="5FF99FBD" w14:textId="77777777" w:rsidR="003C7609" w:rsidRPr="00BE1EF1" w:rsidRDefault="003C7609" w:rsidP="00BE1EF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Quality: content moderation (flagged content/reviews), takedown flow.</w:t>
      </w:r>
    </w:p>
    <w:p w14:paraId="0671F952" w14:textId="77777777" w:rsidR="003C7609" w:rsidRPr="00BE1EF1" w:rsidRDefault="003C7609" w:rsidP="00BE1EF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&amp; Roles: create/suspend users, reset passwords, instructor onboarding KYC.</w:t>
      </w:r>
    </w:p>
    <w:p w14:paraId="5D76623B" w14:textId="77777777" w:rsidR="003C7609" w:rsidRPr="00BE1EF1" w:rsidRDefault="003C7609" w:rsidP="00BE1EF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Payments: orders, refunds, coupons, payout reports.</w:t>
      </w:r>
    </w:p>
    <w:p w14:paraId="21A3480E" w14:textId="77777777" w:rsidR="003C7609" w:rsidRPr="00BE1EF1" w:rsidRDefault="003C7609" w:rsidP="00BE1EF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CMS: pages (About, FAQs, Policies), banners, emails.</w:t>
      </w:r>
    </w:p>
    <w:p w14:paraId="100FF3AA" w14:textId="77777777" w:rsidR="003C7609" w:rsidRPr="00BE1EF1" w:rsidRDefault="003C7609" w:rsidP="00BE1EF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Analytics: funnel (visit → view → add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to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cart → purchase), retention, course performance, NPS.</w:t>
      </w:r>
    </w:p>
    <w:p w14:paraId="4F038B89" w14:textId="77777777" w:rsidR="003C7609" w:rsidRPr="00BE1EF1" w:rsidRDefault="003C7609" w:rsidP="00BE1EF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Settings: tax/GST, email provider, media limits, rate limits, feature flags.</w:t>
      </w:r>
    </w:p>
    <w:p w14:paraId="560CEB3F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FF64E6C">
          <v:rect id="_x0000_i1029" style="width:0;height:1.5pt" o:hralign="center" o:hrstd="t" o:hr="t" fillcolor="#a0a0a0" stroked="f"/>
        </w:pict>
      </w:r>
    </w:p>
    <w:p w14:paraId="48A9BFFB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Front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end Architecture &amp; UI/UX</w:t>
      </w:r>
    </w:p>
    <w:p w14:paraId="3336CFD5" w14:textId="77777777" w:rsidR="003C7609" w:rsidRPr="00BE1EF1" w:rsidRDefault="003C7609" w:rsidP="00BE1EF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Next.js App Router with mixed rendering (SSR for catalog/SEO, SSG for static pages, CSR for LMS player).</w:t>
      </w:r>
    </w:p>
    <w:p w14:paraId="58CFFB70" w14:textId="77777777" w:rsidR="003C7609" w:rsidRPr="00BE1EF1" w:rsidRDefault="003C7609" w:rsidP="00BE1EF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System: Tailwind CSS utility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first, accessible components, responsive grid, dark mode.</w:t>
      </w:r>
    </w:p>
    <w:p w14:paraId="3DEDE874" w14:textId="77777777" w:rsidR="003C7609" w:rsidRPr="00BE1EF1" w:rsidRDefault="003C7609" w:rsidP="00BE1EF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&amp; Data: Redux Toolkit Query for API caching; React Query alternative acceptable.</w:t>
      </w:r>
    </w:p>
    <w:p w14:paraId="6AFB9224" w14:textId="77777777" w:rsidR="003C7609" w:rsidRPr="00BE1EF1" w:rsidRDefault="003C7609" w:rsidP="00BE1EF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 &amp; Validation: React Hook Form + Zod schema validation, inline errors.</w:t>
      </w:r>
    </w:p>
    <w:p w14:paraId="50224D6A" w14:textId="77777777" w:rsidR="003C7609" w:rsidRPr="00BE1EF1" w:rsidRDefault="003C7609" w:rsidP="00BE1EF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Internationalization (optional): i18n ready.</w:t>
      </w:r>
    </w:p>
    <w:p w14:paraId="4F00A95C" w14:textId="77777777" w:rsidR="003C7609" w:rsidRPr="00BE1EF1" w:rsidRDefault="003C7609" w:rsidP="00BE1EF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Accessibility: WCAG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AA contrast, focus states, keyboard navigation, captions/subtitles.</w:t>
      </w:r>
    </w:p>
    <w:p w14:paraId="676DFDB2" w14:textId="77777777" w:rsidR="003C7609" w:rsidRPr="00BE1EF1" w:rsidRDefault="003C7609" w:rsidP="00BE1EF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Performance: image optimization, code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splitting, lazy media, prefetching, CDN.</w:t>
      </w:r>
    </w:p>
    <w:p w14:paraId="01AA7640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Screens (Students)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Home, Category/Catalog, Course Details, Cart/Checkout, Dashboard (My Courses), Player (sections/lessons), Quiz, Notes, Profile, Orders, Certificates.</w:t>
      </w:r>
    </w:p>
    <w:p w14:paraId="03872DE6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Core Screens (Instructors)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Dashboard, Courses list, Course Builder (details, curriculum, media, pricing, publish), Quiz manager, Q&amp;A, Profile.</w:t>
      </w:r>
    </w:p>
    <w:p w14:paraId="73F89051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Screens (Admin)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Overview, Users, Courses (approval), Categories/Tags, Orders/Payments, Reviews/Flags, Coupons, CMS Pages, Settings, Analytics.</w:t>
      </w:r>
    </w:p>
    <w:p w14:paraId="21C57A5D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72B6E5D">
          <v:rect id="_x0000_i1030" style="width:0;height:1.5pt" o:hralign="center" o:hrstd="t" o:hr="t" fillcolor="#a0a0a0" stroked="f"/>
        </w:pict>
      </w:r>
    </w:p>
    <w:p w14:paraId="2FF41196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Back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end Architecture</w:t>
      </w:r>
    </w:p>
    <w:p w14:paraId="41536C20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Framework: Node.js (Express).</w:t>
      </w:r>
    </w:p>
    <w:p w14:paraId="3867F027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Auth: Email/password with OTP verification; JWT access + refresh tokens; password reset; role guard middleware.</w:t>
      </w:r>
    </w:p>
    <w:p w14:paraId="0674CA8F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Payments: Razorpay orders, verification via signature; webhooks for capture/refund; server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side invoice creation; map to enrollment.</w:t>
      </w:r>
    </w:p>
    <w:p w14:paraId="498B80E1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Media: Cloudinary SDK uploads from server (signed) or client (signed preset); MIME/type checks; size limits.</w:t>
      </w:r>
    </w:p>
    <w:p w14:paraId="07DC02AC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&amp; Filters: text index on title/description; filter by category/level/price/rating.</w:t>
      </w:r>
    </w:p>
    <w:p w14:paraId="1E5F262D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Reviews: 1 review per enrolled student per course; rating aggregate stored/updated.</w:t>
      </w:r>
    </w:p>
    <w:p w14:paraId="43484DD6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Progress Tracking: per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lesson completion, last position (ms), quiz scores.</w:t>
      </w:r>
    </w:p>
    <w:p w14:paraId="47DEDB24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Certificates: generate PDF with unique ID &amp; QR verification.</w:t>
      </w:r>
    </w:p>
    <w:p w14:paraId="4B89CA18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Notifications: templated emails, optional in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app notifications collection.</w:t>
      </w:r>
    </w:p>
    <w:p w14:paraId="001AE8A5" w14:textId="77777777" w:rsidR="003C7609" w:rsidRPr="00BE1EF1" w:rsidRDefault="003C7609" w:rsidP="00BE1EF1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Security: input sanitization, rate limits, helmet, CORS, audit logs.</w:t>
      </w:r>
    </w:p>
    <w:p w14:paraId="235BA0F7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Models (high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level)</w:t>
      </w:r>
    </w:p>
    <w:p w14:paraId="0D3ADEDB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{name, email, role, passwordHash, otp, avatar, bio, expertise[], social, isActive}</w:t>
      </w:r>
    </w:p>
    <w:p w14:paraId="26841F1F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{title, slug, category, subcategory, description, outcomes[], level, language, price, thumbnail, trailer, instructor, sections[], tags[], status}</w:t>
      </w:r>
    </w:p>
    <w:p w14:paraId="35AABE81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{title, lessons[]}</w:t>
      </w:r>
    </w:p>
    <w:p w14:paraId="725B3752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Lesson {title, type(video|audio|pdf|text), mediaUrl, duration, transcript, resources[], freePreview}</w:t>
      </w:r>
    </w:p>
    <w:p w14:paraId="30664A8A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Quiz {courseId, sectionId, questions[], passingScore}</w:t>
      </w:r>
    </w:p>
    <w:p w14:paraId="5F464C73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{type(MCQ|MSQ|TF), prompt, options[], answer, explanation}</w:t>
      </w:r>
    </w:p>
    <w:p w14:paraId="26EFBA16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 {userId, courseId, orderId, startedAt, progress%, completedAt, certificateId}</w:t>
      </w:r>
    </w:p>
    <w:p w14:paraId="55C29D75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{userId, items[], subtotal, tax, total, status, provider, providerRef}</w:t>
      </w:r>
    </w:p>
    <w:p w14:paraId="261F6593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 {courseId, userId, rating, text, createdAt}</w:t>
      </w:r>
    </w:p>
    <w:p w14:paraId="1D888A9A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Certificate {id, courseId, userId, issuedAt, verificationCode}</w:t>
      </w:r>
    </w:p>
    <w:p w14:paraId="1A39F364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Announcement/QnA {courseId, authorId, body, replies[]}</w:t>
      </w:r>
    </w:p>
    <w:p w14:paraId="3C3AF4B5" w14:textId="77777777" w:rsidR="003C7609" w:rsidRPr="00BE1EF1" w:rsidRDefault="003C7609" w:rsidP="00BE1EF1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Coupon {code, discountType, value, expiry, usageLimit}</w:t>
      </w:r>
    </w:p>
    <w:p w14:paraId="3CCA9221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8359332">
          <v:rect id="_x0000_i1031" style="width:0;height:1.5pt" o:hralign="center" o:hrstd="t" o:hr="t" fillcolor="#a0a0a0" stroked="f"/>
        </w:pict>
      </w:r>
    </w:p>
    <w:p w14:paraId="4254D5AD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API Design (REST)</w:t>
      </w:r>
    </w:p>
    <w:p w14:paraId="4B9637F2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</w:t>
      </w:r>
    </w:p>
    <w:p w14:paraId="5CED208B" w14:textId="77777777" w:rsidR="003C7609" w:rsidRPr="00BE1EF1" w:rsidRDefault="003C7609" w:rsidP="00BE1EF1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/api/auth/signup — create user (student/instructor)</w:t>
      </w:r>
    </w:p>
    <w:p w14:paraId="10066857" w14:textId="77777777" w:rsidR="003C7609" w:rsidRPr="00BE1EF1" w:rsidRDefault="003C7609" w:rsidP="00BE1EF1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/api/auth/login — issue JWT</w:t>
      </w:r>
    </w:p>
    <w:p w14:paraId="60DD7E09" w14:textId="77777777" w:rsidR="003C7609" w:rsidRPr="00BE1EF1" w:rsidRDefault="003C7609" w:rsidP="00BE1EF1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/api/auth/verify-otp — verify email</w:t>
      </w:r>
    </w:p>
    <w:p w14:paraId="2C391475" w14:textId="77777777" w:rsidR="003C7609" w:rsidRPr="00BE1EF1" w:rsidRDefault="003C7609" w:rsidP="00BE1EF1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/api/auth/forgot-password — email reset link</w:t>
      </w:r>
    </w:p>
    <w:p w14:paraId="24D2A9A4" w14:textId="77777777" w:rsidR="003C7609" w:rsidRPr="00BE1EF1" w:rsidRDefault="003C7609" w:rsidP="00BE1EF1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/api/auth/reset-password — set new password</w:t>
      </w:r>
    </w:p>
    <w:p w14:paraId="40C2C9F3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</w:t>
      </w:r>
    </w:p>
    <w:p w14:paraId="0BCA5329" w14:textId="77777777" w:rsidR="003C7609" w:rsidRPr="00BE1EF1" w:rsidRDefault="003C7609" w:rsidP="00BE1EF1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/api/courses — list with filters/sort/pagination</w:t>
      </w:r>
    </w:p>
    <w:p w14:paraId="6BE5043D" w14:textId="77777777" w:rsidR="003C7609" w:rsidRPr="00BE1EF1" w:rsidRDefault="003C7609" w:rsidP="00BE1EF1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/api/courses/:id — course details (public fields)</w:t>
      </w:r>
    </w:p>
    <w:p w14:paraId="4BE088C7" w14:textId="77777777" w:rsidR="003C7609" w:rsidRPr="00BE1EF1" w:rsidRDefault="003C7609" w:rsidP="00BE1EF1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/api/categories — categories &amp; subcategories</w:t>
      </w:r>
    </w:p>
    <w:p w14:paraId="7FEC146E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Instructor</w:t>
      </w:r>
    </w:p>
    <w:p w14:paraId="1ED8AD82" w14:textId="77777777" w:rsidR="003C7609" w:rsidRPr="00BE1EF1" w:rsidRDefault="003C7609" w:rsidP="00BE1EF1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/api/courses — create course (instructor)</w:t>
      </w:r>
    </w:p>
    <w:p w14:paraId="79851D47" w14:textId="77777777" w:rsidR="003C7609" w:rsidRPr="00BE1EF1" w:rsidRDefault="003C7609" w:rsidP="00BE1EF1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 /api/courses/:id — update</w:t>
      </w:r>
    </w:p>
    <w:p w14:paraId="02C130D2" w14:textId="77777777" w:rsidR="003C7609" w:rsidRPr="00BE1EF1" w:rsidRDefault="003C7609" w:rsidP="00BE1EF1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/api/courses/:id — delete</w:t>
      </w:r>
    </w:p>
    <w:p w14:paraId="487A9DDD" w14:textId="77777777" w:rsidR="003C7609" w:rsidRPr="00BE1EF1" w:rsidRDefault="003C7609" w:rsidP="00BE1EF1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/api/courses/:id/publish — submit/approve (admin gate)</w:t>
      </w:r>
    </w:p>
    <w:p w14:paraId="2306FC42" w14:textId="77777777" w:rsidR="003C7609" w:rsidRPr="00BE1EF1" w:rsidRDefault="003C7609" w:rsidP="00BE1EF1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POST /api/courses/:id/sections — add section</w:t>
      </w:r>
    </w:p>
    <w:p w14:paraId="5E0839B4" w14:textId="77777777" w:rsidR="003C7609" w:rsidRPr="00BE1EF1" w:rsidRDefault="003C7609" w:rsidP="00BE1EF1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/api/courses/:id/lessons — add lesson (signed upload)</w:t>
      </w:r>
    </w:p>
    <w:p w14:paraId="7C9AA466" w14:textId="77777777" w:rsidR="003C7609" w:rsidRPr="00BE1EF1" w:rsidRDefault="003C7609" w:rsidP="00BE1EF1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/api/courses/:id/quiz — manage quizzes</w:t>
      </w:r>
    </w:p>
    <w:p w14:paraId="53A1E07A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Commerce &amp; Enrollment</w:t>
      </w:r>
    </w:p>
    <w:p w14:paraId="042D993E" w14:textId="77777777" w:rsidR="003C7609" w:rsidRPr="00BE1EF1" w:rsidRDefault="003C7609" w:rsidP="00BE1EF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/api/cart — add/remove items</w:t>
      </w:r>
    </w:p>
    <w:p w14:paraId="645C88BB" w14:textId="77777777" w:rsidR="003C7609" w:rsidRPr="00BE1EF1" w:rsidRDefault="003C7609" w:rsidP="00BE1EF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/api/orders — create Razorpay order</w:t>
      </w:r>
    </w:p>
    <w:p w14:paraId="4CF66A64" w14:textId="77777777" w:rsidR="003C7609" w:rsidRPr="00BE1EF1" w:rsidRDefault="003C7609" w:rsidP="00BE1EF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/api/payments/webhook — provider webhook</w:t>
      </w:r>
    </w:p>
    <w:p w14:paraId="245C4CDB" w14:textId="77777777" w:rsidR="003C7609" w:rsidRPr="00BE1EF1" w:rsidRDefault="003C7609" w:rsidP="00BE1EF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/api/enrollments/me — my enrollments</w:t>
      </w:r>
    </w:p>
    <w:p w14:paraId="03FD2ED3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&amp; Engagement</w:t>
      </w:r>
    </w:p>
    <w:p w14:paraId="22FA1026" w14:textId="77777777" w:rsidR="003C7609" w:rsidRPr="00BE1EF1" w:rsidRDefault="003C7609" w:rsidP="00BE1EF1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/api/player/:courseId — secured lesson manifest</w:t>
      </w:r>
    </w:p>
    <w:p w14:paraId="6E4A3DD2" w14:textId="77777777" w:rsidR="003C7609" w:rsidRPr="00BE1EF1" w:rsidRDefault="003C7609" w:rsidP="00BE1EF1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/api/progress — update lesson completion/time</w:t>
      </w:r>
    </w:p>
    <w:p w14:paraId="31328E16" w14:textId="77777777" w:rsidR="003C7609" w:rsidRPr="00BE1EF1" w:rsidRDefault="003C7609" w:rsidP="00BE1EF1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/api/courses/:id/reviews — add review (enrolled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only)</w:t>
      </w:r>
    </w:p>
    <w:p w14:paraId="7B81B1F0" w14:textId="77777777" w:rsidR="003C7609" w:rsidRPr="00BE1EF1" w:rsidRDefault="003C7609" w:rsidP="00BE1EF1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/api/certificates/:id — verify certificate</w:t>
      </w:r>
    </w:p>
    <w:p w14:paraId="39943D1F" w14:textId="77777777" w:rsidR="003C7609" w:rsidRPr="00BE1EF1" w:rsidRDefault="003C7609" w:rsidP="00BE1EF1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/api/courses/:id/qna — questions &amp; replies</w:t>
      </w:r>
    </w:p>
    <w:p w14:paraId="06F9AEB3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</w:p>
    <w:p w14:paraId="33AFB3BD" w14:textId="77777777" w:rsidR="003C7609" w:rsidRPr="00BE1EF1" w:rsidRDefault="003C7609" w:rsidP="00BE1EF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/api/admin/overview</w:t>
      </w:r>
    </w:p>
    <w:p w14:paraId="768F21AA" w14:textId="77777777" w:rsidR="003C7609" w:rsidRPr="00BE1EF1" w:rsidRDefault="003C7609" w:rsidP="00BE1EF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/api/admin/courses/:id/approve|reject</w:t>
      </w:r>
    </w:p>
    <w:p w14:paraId="6C0B65F3" w14:textId="77777777" w:rsidR="003C7609" w:rsidRPr="00BE1EF1" w:rsidRDefault="003C7609" w:rsidP="00BE1EF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/api/admin/orders — refunds, payouts</w:t>
      </w:r>
    </w:p>
    <w:p w14:paraId="0C530A66" w14:textId="77777777" w:rsidR="003C7609" w:rsidRPr="00BE1EF1" w:rsidRDefault="003C7609" w:rsidP="00BE1EF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/api/admin/coupons</w:t>
      </w:r>
    </w:p>
    <w:p w14:paraId="68C2ACEA" w14:textId="77777777" w:rsidR="003C7609" w:rsidRPr="00BE1EF1" w:rsidRDefault="003C7609" w:rsidP="00BE1EF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GET/PUT /api/admin/settings</w:t>
      </w:r>
    </w:p>
    <w:p w14:paraId="0F708040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Conventions: JSON, standard HTTP verbs, pagination via limit/offset (or cursor), 201 on create, meaningful error codes, input schemas via Zod/JOI.</w:t>
      </w:r>
    </w:p>
    <w:p w14:paraId="69F4D8A9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A5C9B7D">
          <v:rect id="_x0000_i1032" style="width:0;height:1.5pt" o:hralign="center" o:hrstd="t" o:hr="t" fillcolor="#a0a0a0" stroked="f"/>
        </w:pict>
      </w:r>
    </w:p>
    <w:p w14:paraId="7128BB2F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Testing Strategy</w:t>
      </w:r>
    </w:p>
    <w:p w14:paraId="42A1FA94" w14:textId="77777777" w:rsidR="003C7609" w:rsidRPr="00BE1EF1" w:rsidRDefault="003C7609" w:rsidP="00BE1EF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Tests: services, controllers, utils (Jest).</w:t>
      </w:r>
    </w:p>
    <w:p w14:paraId="5B16C705" w14:textId="77777777" w:rsidR="003C7609" w:rsidRPr="00BE1EF1" w:rsidRDefault="003C7609" w:rsidP="00BE1EF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API Tests: supertest for endpoints; schema validation snapshots.</w:t>
      </w:r>
    </w:p>
    <w:p w14:paraId="13DE010E" w14:textId="77777777" w:rsidR="003C7609" w:rsidRPr="00BE1EF1" w:rsidRDefault="003C7609" w:rsidP="00BE1EF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Integration: MongoDB memory server for flows (signup→purchase→enroll).</w:t>
      </w:r>
    </w:p>
    <w:p w14:paraId="46DB41B0" w14:textId="77777777" w:rsidR="003C7609" w:rsidRPr="00BE1EF1" w:rsidRDefault="003C7609" w:rsidP="00BE1EF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E2E: Playwright for core journeys (discover, checkout, learn, quiz, review).</w:t>
      </w:r>
    </w:p>
    <w:p w14:paraId="6473E157" w14:textId="77777777" w:rsidR="003C7609" w:rsidRPr="00BE1EF1" w:rsidRDefault="003C7609" w:rsidP="00BE1EF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Accessibility: axe automated checks; manual keyboard tests.</w:t>
      </w:r>
    </w:p>
    <w:p w14:paraId="4C98AFBB" w14:textId="77777777" w:rsidR="003C7609" w:rsidRPr="00BE1EF1" w:rsidRDefault="003C7609" w:rsidP="00BE1EF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Performance: Lighthouse budgets; player page LCP/CLS targets.</w:t>
      </w:r>
    </w:p>
    <w:p w14:paraId="189A6CB5" w14:textId="77777777" w:rsidR="003C7609" w:rsidRPr="00BE1EF1" w:rsidRDefault="003C7609" w:rsidP="00BE1EF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Security: dependency checks, OWASP linters, penetration test (phase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2).</w:t>
      </w:r>
    </w:p>
    <w:p w14:paraId="77491213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DC5D856">
          <v:rect id="_x0000_i1033" style="width:0;height:1.5pt" o:hralign="center" o:hrstd="t" o:hr="t" fillcolor="#a0a0a0" stroked="f"/>
        </w:pict>
      </w:r>
    </w:p>
    <w:p w14:paraId="69469A03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D0DA1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47792" w14:textId="548F5D59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8) AI Models in we can use </w:t>
      </w: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3DAE90" w14:textId="77777777" w:rsidR="003C7609" w:rsidRPr="00BE1EF1" w:rsidRDefault="00F40DCF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B0D0677">
          <v:rect id="_x0000_i1034" style="width:0;height:1.5pt" o:hralign="center" o:hrstd="t" o:hr="t" fillcolor="#a0a0a0" stroked="f"/>
        </w:pict>
      </w:r>
    </w:p>
    <w:p w14:paraId="185E9ADD" w14:textId="27549893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AI Learning Agent (Personal AI Mentor)</w:t>
      </w:r>
    </w:p>
    <w:p w14:paraId="0067CDE1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An intelligent agent that acts as a personal coach for every student, understanding their pace, learning style, and strengths/weaknesses.</w:t>
      </w:r>
    </w:p>
    <w:p w14:paraId="2951F00E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Capabilities:</w:t>
      </w:r>
    </w:p>
    <w:p w14:paraId="47730F38" w14:textId="77777777" w:rsidR="003C7609" w:rsidRPr="00BE1EF1" w:rsidRDefault="003C7609" w:rsidP="00BE1EF1">
      <w:pPr>
        <w:numPr>
          <w:ilvl w:val="0"/>
          <w:numId w:val="3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Continuously tracks learning progress via LMS activity data.</w:t>
      </w:r>
    </w:p>
    <w:p w14:paraId="241BC02C" w14:textId="77777777" w:rsidR="003C7609" w:rsidRPr="00BE1EF1" w:rsidRDefault="003C7609" w:rsidP="00BE1EF1">
      <w:pPr>
        <w:numPr>
          <w:ilvl w:val="0"/>
          <w:numId w:val="3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Adapts teaching styles — e.g., visual aids for visual learners, practice tests for analytical learners.</w:t>
      </w:r>
    </w:p>
    <w:p w14:paraId="57A80FE1" w14:textId="77777777" w:rsidR="003C7609" w:rsidRPr="00BE1EF1" w:rsidRDefault="003C7609" w:rsidP="00BE1EF1">
      <w:pPr>
        <w:numPr>
          <w:ilvl w:val="0"/>
          <w:numId w:val="3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Motivates students with reminders, challenges, and rewards.</w:t>
      </w:r>
    </w:p>
    <w:p w14:paraId="657617E8" w14:textId="77777777" w:rsidR="003C7609" w:rsidRPr="00BE1EF1" w:rsidRDefault="003C7609" w:rsidP="00BE1EF1">
      <w:pPr>
        <w:numPr>
          <w:ilvl w:val="0"/>
          <w:numId w:val="3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personalized lesson summaries and reinforcement exercises.</w:t>
      </w:r>
    </w:p>
    <w:p w14:paraId="7E801211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Architecture:</w:t>
      </w:r>
    </w:p>
    <w:p w14:paraId="124220DF" w14:textId="77777777" w:rsidR="003C7609" w:rsidRPr="00BE1EF1" w:rsidRDefault="003C7609" w:rsidP="00BE1EF1">
      <w:pPr>
        <w:numPr>
          <w:ilvl w:val="0"/>
          <w:numId w:val="3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Frontend: Student dashboard with AI Mentor interface (React + WebSockets for real-time updates).</w:t>
      </w:r>
    </w:p>
    <w:p w14:paraId="0DF3C6E2" w14:textId="77777777" w:rsidR="003C7609" w:rsidRPr="00BE1EF1" w:rsidRDefault="003C7609" w:rsidP="00BE1EF1">
      <w:pPr>
        <w:numPr>
          <w:ilvl w:val="0"/>
          <w:numId w:val="3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 AI engine (Python, FastAPI/Flask) integrated with LMS database.</w:t>
      </w:r>
    </w:p>
    <w:p w14:paraId="5C218499" w14:textId="77777777" w:rsidR="003C7609" w:rsidRPr="00BE1EF1" w:rsidRDefault="003C7609" w:rsidP="00BE1EF1">
      <w:pPr>
        <w:numPr>
          <w:ilvl w:val="0"/>
          <w:numId w:val="3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Sources: Student progress records, assessment scores, time spent per module, engagement metrics.</w:t>
      </w:r>
    </w:p>
    <w:p w14:paraId="0CE8B9C7" w14:textId="77777777" w:rsidR="003C7609" w:rsidRPr="00BE1EF1" w:rsidRDefault="003C7609" w:rsidP="00BE1EF1">
      <w:pPr>
        <w:numPr>
          <w:ilvl w:val="0"/>
          <w:numId w:val="3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Type: Reinforcement Learning (RL) + Natural Language Processing (NLP) for dialogue.</w:t>
      </w:r>
    </w:p>
    <w:p w14:paraId="572BB2C0" w14:textId="77777777" w:rsidR="003C7609" w:rsidRPr="00BE1EF1" w:rsidRDefault="003C7609" w:rsidP="00BE1EF1">
      <w:pPr>
        <w:numPr>
          <w:ilvl w:val="0"/>
          <w:numId w:val="3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Storage: PostgreSQL for structured data, MongoDB for unstructured notes.</w:t>
      </w:r>
    </w:p>
    <w:p w14:paraId="42755714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Dataflow:</w:t>
      </w:r>
    </w:p>
    <w:p w14:paraId="2A9A6040" w14:textId="77777777" w:rsidR="003C7609" w:rsidRPr="00BE1EF1" w:rsidRDefault="003C7609" w:rsidP="00BE1EF1">
      <w:pPr>
        <w:numPr>
          <w:ilvl w:val="0"/>
          <w:numId w:val="32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 Student activity logs, quiz results, interaction history.</w:t>
      </w:r>
    </w:p>
    <w:p w14:paraId="7F6B43C0" w14:textId="77777777" w:rsidR="003C7609" w:rsidRPr="00BE1EF1" w:rsidRDefault="003C7609" w:rsidP="00BE1EF1">
      <w:pPr>
        <w:numPr>
          <w:ilvl w:val="0"/>
          <w:numId w:val="32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Processing: AI Mentor analyzes patterns using RL + user profile embeddings.</w:t>
      </w:r>
    </w:p>
    <w:p w14:paraId="5113080C" w14:textId="77777777" w:rsidR="003C7609" w:rsidRPr="00BE1EF1" w:rsidRDefault="003C7609" w:rsidP="00BE1EF1">
      <w:pPr>
        <w:numPr>
          <w:ilvl w:val="0"/>
          <w:numId w:val="32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Decision: Suggests next learning activity, modifies content delivery style.</w:t>
      </w:r>
    </w:p>
    <w:p w14:paraId="62289265" w14:textId="77777777" w:rsidR="003C7609" w:rsidRPr="00BE1EF1" w:rsidRDefault="003C7609" w:rsidP="00BE1EF1">
      <w:pPr>
        <w:numPr>
          <w:ilvl w:val="0"/>
          <w:numId w:val="32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Personalized recommendations and guidance to student UI.</w:t>
      </w:r>
    </w:p>
    <w:p w14:paraId="498504F5" w14:textId="77777777" w:rsidR="003C7609" w:rsidRPr="00BE1EF1" w:rsidRDefault="00F40DCF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DBDCB8A">
          <v:rect id="_x0000_i1035" style="width:0;height:1.5pt" o:hralign="center" o:hrstd="t" o:hr="t" fillcolor="#a0a0a0" stroked="f"/>
        </w:pict>
      </w:r>
    </w:p>
    <w:p w14:paraId="0F1C03CC" w14:textId="5E27DB18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AI-Powered Tutor Chatbot</w:t>
      </w:r>
    </w:p>
    <w:p w14:paraId="40CA65F4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An AI assistant available 24/7 to clarify concepts, simulate practice scenarios, and provide contextual explanations.</w:t>
      </w:r>
    </w:p>
    <w:p w14:paraId="2FB60800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Capabilities:</w:t>
      </w:r>
    </w:p>
    <w:p w14:paraId="755DB0FA" w14:textId="77777777" w:rsidR="003C7609" w:rsidRPr="00BE1EF1" w:rsidRDefault="003C7609" w:rsidP="00BE1EF1">
      <w:pPr>
        <w:numPr>
          <w:ilvl w:val="0"/>
          <w:numId w:val="33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NLP-based query understanding (multi-language support).</w:t>
      </w:r>
    </w:p>
    <w:p w14:paraId="265B63E1" w14:textId="77777777" w:rsidR="003C7609" w:rsidRPr="00BE1EF1" w:rsidRDefault="003C7609" w:rsidP="00BE1EF1">
      <w:pPr>
        <w:numPr>
          <w:ilvl w:val="0"/>
          <w:numId w:val="33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answer generation using context from LMS materials.</w:t>
      </w:r>
    </w:p>
    <w:p w14:paraId="1B13685C" w14:textId="77777777" w:rsidR="003C7609" w:rsidRPr="00BE1EF1" w:rsidRDefault="003C7609" w:rsidP="00BE1EF1">
      <w:pPr>
        <w:numPr>
          <w:ilvl w:val="0"/>
          <w:numId w:val="33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Scenario-based simulations for practical application of knowledge.</w:t>
      </w:r>
    </w:p>
    <w:p w14:paraId="52975F0C" w14:textId="77777777" w:rsidR="003C7609" w:rsidRPr="00BE1EF1" w:rsidRDefault="003C7609" w:rsidP="00BE1EF1">
      <w:pPr>
        <w:numPr>
          <w:ilvl w:val="0"/>
          <w:numId w:val="33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 with voice and text communication.</w:t>
      </w:r>
    </w:p>
    <w:p w14:paraId="14263018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Architecture:</w:t>
      </w:r>
    </w:p>
    <w:p w14:paraId="180FCF4E" w14:textId="77777777" w:rsidR="003C7609" w:rsidRPr="00BE1EF1" w:rsidRDefault="003C7609" w:rsidP="00BE1EF1">
      <w:pPr>
        <w:numPr>
          <w:ilvl w:val="0"/>
          <w:numId w:val="34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Frontend: Embedded chat widget in web &amp; mobile apps.</w:t>
      </w:r>
    </w:p>
    <w:p w14:paraId="31909ADC" w14:textId="77777777" w:rsidR="003C7609" w:rsidRPr="00BE1EF1" w:rsidRDefault="003C7609" w:rsidP="00BE1EF1">
      <w:pPr>
        <w:numPr>
          <w:ilvl w:val="0"/>
          <w:numId w:val="34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 LLM (Large Language Model) API + retrieval-augmented generation (RAG) layer connected to course content database.</w:t>
      </w:r>
    </w:p>
    <w:p w14:paraId="1391B441" w14:textId="77777777" w:rsidR="003C7609" w:rsidRPr="00BE1EF1" w:rsidRDefault="003C7609" w:rsidP="00BE1EF1">
      <w:pPr>
        <w:numPr>
          <w:ilvl w:val="0"/>
          <w:numId w:val="34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Sources: Course documents, video transcripts, student queries.</w:t>
      </w:r>
    </w:p>
    <w:p w14:paraId="57BCDC48" w14:textId="77777777" w:rsidR="003C7609" w:rsidRPr="00BE1EF1" w:rsidRDefault="003C7609" w:rsidP="00BE1EF1">
      <w:pPr>
        <w:numPr>
          <w:ilvl w:val="0"/>
          <w:numId w:val="34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Type: Fine-tuned LLM (e.g., OpenAI GPT-4, Llama-3) with domain-specific corpus.</w:t>
      </w:r>
    </w:p>
    <w:p w14:paraId="035B989E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Dataflow:</w:t>
      </w:r>
    </w:p>
    <w:p w14:paraId="6BFA8C6F" w14:textId="77777777" w:rsidR="003C7609" w:rsidRPr="00BE1EF1" w:rsidRDefault="003C7609" w:rsidP="00BE1EF1">
      <w:pPr>
        <w:numPr>
          <w:ilvl w:val="0"/>
          <w:numId w:val="35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 Student enters question (text/voice).</w:t>
      </w:r>
    </w:p>
    <w:p w14:paraId="05EA7085" w14:textId="77777777" w:rsidR="003C7609" w:rsidRPr="00BE1EF1" w:rsidRDefault="003C7609" w:rsidP="00BE1EF1">
      <w:pPr>
        <w:numPr>
          <w:ilvl w:val="0"/>
          <w:numId w:val="35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Processing: NLP pipeline → query parsing → RAG fetches relevant materials → LLM generates context-aware answer.</w:t>
      </w:r>
    </w:p>
    <w:p w14:paraId="0DEB4AE7" w14:textId="77777777" w:rsidR="003C7609" w:rsidRPr="00BE1EF1" w:rsidRDefault="003C7609" w:rsidP="00BE1EF1">
      <w:pPr>
        <w:numPr>
          <w:ilvl w:val="0"/>
          <w:numId w:val="35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Decision: If query matches existing FAQ, fetch direct answer; else generate via model.</w:t>
      </w:r>
    </w:p>
    <w:p w14:paraId="16A53652" w14:textId="77777777" w:rsidR="003C7609" w:rsidRPr="00BE1EF1" w:rsidRDefault="003C7609" w:rsidP="00BE1EF1">
      <w:pPr>
        <w:numPr>
          <w:ilvl w:val="0"/>
          <w:numId w:val="35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Rich answer with examples, links, and follow-up prompts.</w:t>
      </w:r>
    </w:p>
    <w:p w14:paraId="5B219651" w14:textId="77777777" w:rsidR="003C7609" w:rsidRPr="00BE1EF1" w:rsidRDefault="00F40DCF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5362B79">
          <v:rect id="_x0000_i1036" style="width:0;height:1.5pt" o:hralign="center" o:hrstd="t" o:hr="t" fillcolor="#a0a0a0" stroked="f"/>
        </w:pict>
      </w:r>
    </w:p>
    <w:p w14:paraId="748606D3" w14:textId="77777777" w:rsidR="00AF0718" w:rsidRPr="00BE1EF1" w:rsidRDefault="00AF0718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CCA8D" w14:textId="77777777" w:rsidR="00AF0718" w:rsidRPr="00BE1EF1" w:rsidRDefault="00AF0718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06019" w14:textId="77777777" w:rsidR="00AF0718" w:rsidRPr="00BE1EF1" w:rsidRDefault="00AF0718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099E9" w14:textId="08B38274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AI Assessment &amp; Feedback System</w:t>
      </w:r>
    </w:p>
    <w:p w14:paraId="706D5C7A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An automated grading assistant that evaluates student work with speed, consistency, and personalized improvement tips.</w:t>
      </w:r>
    </w:p>
    <w:p w14:paraId="2E81B68C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Capabilities:</w:t>
      </w:r>
    </w:p>
    <w:p w14:paraId="4144E703" w14:textId="0151264D" w:rsidR="003C7609" w:rsidRPr="00BE1EF1" w:rsidRDefault="003C7609" w:rsidP="00BE1EF1">
      <w:pPr>
        <w:numPr>
          <w:ilvl w:val="0"/>
          <w:numId w:val="36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Auto-grading MCQs, and subjective answers.</w:t>
      </w:r>
    </w:p>
    <w:p w14:paraId="0B5F22E1" w14:textId="77777777" w:rsidR="003C7609" w:rsidRPr="00BE1EF1" w:rsidRDefault="003C7609" w:rsidP="00BE1EF1">
      <w:pPr>
        <w:numPr>
          <w:ilvl w:val="0"/>
          <w:numId w:val="36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Feedback that pinpoints exact weaknesses.</w:t>
      </w:r>
    </w:p>
    <w:p w14:paraId="5BC9BB79" w14:textId="77777777" w:rsidR="003C7609" w:rsidRPr="00BE1EF1" w:rsidRDefault="003C7609" w:rsidP="00BE1EF1">
      <w:pPr>
        <w:numPr>
          <w:ilvl w:val="0"/>
          <w:numId w:val="36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Progress tracking over time to detect learning plateaus.</w:t>
      </w:r>
    </w:p>
    <w:p w14:paraId="6529F176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Architecture:</w:t>
      </w:r>
    </w:p>
    <w:p w14:paraId="15213A46" w14:textId="77777777" w:rsidR="003C7609" w:rsidRPr="00BE1EF1" w:rsidRDefault="003C7609" w:rsidP="00BE1EF1">
      <w:pPr>
        <w:numPr>
          <w:ilvl w:val="0"/>
          <w:numId w:val="37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Frontend: Assessment submission panel, feedback reports.</w:t>
      </w:r>
    </w:p>
    <w:p w14:paraId="36C55351" w14:textId="77777777" w:rsidR="003C7609" w:rsidRPr="00BE1EF1" w:rsidRDefault="003C7609" w:rsidP="00BE1EF1">
      <w:pPr>
        <w:numPr>
          <w:ilvl w:val="0"/>
          <w:numId w:val="37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 Scoring engine with ML models for subjective answers (BERT-based text similarity), test case evaluation for code, statistical scoring for MCQs.</w:t>
      </w:r>
    </w:p>
    <w:p w14:paraId="4B1A13A1" w14:textId="77777777" w:rsidR="003C7609" w:rsidRPr="00BE1EF1" w:rsidRDefault="003C7609" w:rsidP="00BE1EF1">
      <w:pPr>
        <w:numPr>
          <w:ilvl w:val="0"/>
          <w:numId w:val="37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Sources: Submitted answers, reference solutions, grading rubrics.</w:t>
      </w:r>
    </w:p>
    <w:p w14:paraId="426FF316" w14:textId="77777777" w:rsidR="003C7609" w:rsidRPr="00BE1EF1" w:rsidRDefault="003C7609" w:rsidP="00BE1EF1">
      <w:pPr>
        <w:numPr>
          <w:ilvl w:val="0"/>
          <w:numId w:val="37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Type: NLP (text grading), Computer Vision (handwriting recognition if needed), and rule-based scoring.</w:t>
      </w:r>
    </w:p>
    <w:p w14:paraId="5BCD6689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Dataflow:</w:t>
      </w:r>
    </w:p>
    <w:p w14:paraId="71E383E9" w14:textId="77777777" w:rsidR="003C7609" w:rsidRPr="00BE1EF1" w:rsidRDefault="003C7609" w:rsidP="00BE1EF1">
      <w:pPr>
        <w:numPr>
          <w:ilvl w:val="0"/>
          <w:numId w:val="38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Input: Student submissions.</w:t>
      </w:r>
    </w:p>
    <w:p w14:paraId="4048824C" w14:textId="77777777" w:rsidR="003C7609" w:rsidRPr="00BE1EF1" w:rsidRDefault="003C7609" w:rsidP="00BE1EF1">
      <w:pPr>
        <w:numPr>
          <w:ilvl w:val="0"/>
          <w:numId w:val="38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Processing:</w:t>
      </w:r>
    </w:p>
    <w:p w14:paraId="38BB72CE" w14:textId="77777777" w:rsidR="003C7609" w:rsidRPr="00BE1EF1" w:rsidRDefault="003C7609" w:rsidP="00BE1EF1">
      <w:pPr>
        <w:numPr>
          <w:ilvl w:val="1"/>
          <w:numId w:val="38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 questions: direct evaluation.</w:t>
      </w:r>
    </w:p>
    <w:p w14:paraId="0A301079" w14:textId="77777777" w:rsidR="003C7609" w:rsidRPr="00BE1EF1" w:rsidRDefault="003C7609" w:rsidP="00BE1EF1">
      <w:pPr>
        <w:numPr>
          <w:ilvl w:val="1"/>
          <w:numId w:val="38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Subjective questions: NLP semantic similarity + rubric matching.</w:t>
      </w:r>
    </w:p>
    <w:p w14:paraId="70F497F1" w14:textId="77777777" w:rsidR="003C7609" w:rsidRPr="00BE1EF1" w:rsidRDefault="003C7609" w:rsidP="00BE1EF1">
      <w:pPr>
        <w:numPr>
          <w:ilvl w:val="0"/>
          <w:numId w:val="38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Decision: Generate scores and highlight improvement areas.</w:t>
      </w:r>
    </w:p>
    <w:p w14:paraId="7275FC46" w14:textId="77777777" w:rsidR="003C7609" w:rsidRPr="00BE1EF1" w:rsidRDefault="003C7609" w:rsidP="00BE1EF1">
      <w:pPr>
        <w:numPr>
          <w:ilvl w:val="0"/>
          <w:numId w:val="38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Score report with actionable feedback delivered to LMS dashboard.</w:t>
      </w:r>
    </w:p>
    <w:p w14:paraId="335BEFDC" w14:textId="77777777" w:rsidR="003C7609" w:rsidRPr="00BE1EF1" w:rsidRDefault="00F40DCF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A2E9F97">
          <v:rect id="_x0000_i1037" style="width:0;height:1.5pt" o:hralign="center" o:hrstd="t" o:hr="t" fillcolor="#a0a0a0" stroked="f"/>
        </w:pict>
      </w:r>
    </w:p>
    <w:p w14:paraId="548331B2" w14:textId="77777777" w:rsidR="00AF0718" w:rsidRPr="00BE1EF1" w:rsidRDefault="00AF0718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A4EA3" w14:textId="77777777" w:rsidR="00AF0718" w:rsidRPr="00BE1EF1" w:rsidRDefault="00AF0718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D8A16" w14:textId="48165C28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AI Recommendation Engine</w:t>
      </w:r>
    </w:p>
    <w:p w14:paraId="47774C8D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dynamic content suggestion system to guide learners toward optimal resources and skills.</w:t>
      </w:r>
    </w:p>
    <w:p w14:paraId="46C09FE7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Capabilities:</w:t>
      </w:r>
    </w:p>
    <w:p w14:paraId="66C34339" w14:textId="77777777" w:rsidR="003C7609" w:rsidRPr="00BE1EF1" w:rsidRDefault="003C7609" w:rsidP="00BE1EF1">
      <w:pPr>
        <w:numPr>
          <w:ilvl w:val="0"/>
          <w:numId w:val="39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Learns from past performance, interaction preferences, and peer learning patterns.</w:t>
      </w:r>
    </w:p>
    <w:p w14:paraId="6BF6C788" w14:textId="77777777" w:rsidR="003C7609" w:rsidRPr="00BE1EF1" w:rsidRDefault="003C7609" w:rsidP="00BE1EF1">
      <w:pPr>
        <w:numPr>
          <w:ilvl w:val="0"/>
          <w:numId w:val="39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Suggests videos, practice exercises, and advanced topics.</w:t>
      </w:r>
    </w:p>
    <w:p w14:paraId="7551A6D6" w14:textId="77777777" w:rsidR="003C7609" w:rsidRPr="00BE1EF1" w:rsidRDefault="003C7609" w:rsidP="00BE1EF1">
      <w:pPr>
        <w:numPr>
          <w:ilvl w:val="0"/>
          <w:numId w:val="39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Updates recommendations in real-time as student progress changes.</w:t>
      </w:r>
    </w:p>
    <w:p w14:paraId="587A5873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Architecture:</w:t>
      </w:r>
    </w:p>
    <w:p w14:paraId="68A02597" w14:textId="77777777" w:rsidR="003C7609" w:rsidRPr="00BE1EF1" w:rsidRDefault="003C7609" w:rsidP="00BE1EF1">
      <w:pPr>
        <w:numPr>
          <w:ilvl w:val="0"/>
          <w:numId w:val="4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Frontend: Recommendation feed inside LMS home screen.</w:t>
      </w:r>
    </w:p>
    <w:p w14:paraId="62CF0EAF" w14:textId="77777777" w:rsidR="003C7609" w:rsidRPr="00BE1EF1" w:rsidRDefault="003C7609" w:rsidP="00BE1EF1">
      <w:pPr>
        <w:numPr>
          <w:ilvl w:val="0"/>
          <w:numId w:val="4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 Collaborative filtering + content-based filtering hybrid model.</w:t>
      </w:r>
    </w:p>
    <w:p w14:paraId="3C7340F1" w14:textId="77777777" w:rsidR="003C7609" w:rsidRPr="00BE1EF1" w:rsidRDefault="003C7609" w:rsidP="00BE1EF1">
      <w:pPr>
        <w:numPr>
          <w:ilvl w:val="0"/>
          <w:numId w:val="4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Sources: Student profiles, content metadata, engagement analytics.</w:t>
      </w:r>
    </w:p>
    <w:p w14:paraId="2C8F3093" w14:textId="77777777" w:rsidR="003C7609" w:rsidRPr="00BE1EF1" w:rsidRDefault="003C7609" w:rsidP="00BE1EF1">
      <w:pPr>
        <w:numPr>
          <w:ilvl w:val="0"/>
          <w:numId w:val="4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Type: Matrix factorization (for collaborative) + NLP embeddings (for content matching).</w:t>
      </w:r>
    </w:p>
    <w:p w14:paraId="0C4734C6" w14:textId="77777777" w:rsidR="003C7609" w:rsidRPr="00BE1EF1" w:rsidRDefault="003C7609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Dataflow:</w:t>
      </w:r>
    </w:p>
    <w:p w14:paraId="22C03A57" w14:textId="77777777" w:rsidR="003C7609" w:rsidRPr="00BE1EF1" w:rsidRDefault="003C7609" w:rsidP="00BE1EF1">
      <w:pPr>
        <w:numPr>
          <w:ilvl w:val="0"/>
          <w:numId w:val="4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 Student’s profile, course completion rate, and activity logs.</w:t>
      </w:r>
    </w:p>
    <w:p w14:paraId="438AEE1A" w14:textId="77777777" w:rsidR="003C7609" w:rsidRPr="00BE1EF1" w:rsidRDefault="003C7609" w:rsidP="00BE1EF1">
      <w:pPr>
        <w:numPr>
          <w:ilvl w:val="0"/>
          <w:numId w:val="4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Processing:</w:t>
      </w:r>
    </w:p>
    <w:p w14:paraId="43DD34C3" w14:textId="77777777" w:rsidR="003C7609" w:rsidRPr="00BE1EF1" w:rsidRDefault="003C7609" w:rsidP="00BE1EF1">
      <w:pPr>
        <w:numPr>
          <w:ilvl w:val="1"/>
          <w:numId w:val="4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Collaborative filtering: compares with similar learners.</w:t>
      </w:r>
    </w:p>
    <w:p w14:paraId="183DE419" w14:textId="77777777" w:rsidR="003C7609" w:rsidRPr="00BE1EF1" w:rsidRDefault="003C7609" w:rsidP="00BE1EF1">
      <w:pPr>
        <w:numPr>
          <w:ilvl w:val="1"/>
          <w:numId w:val="4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Content-based filtering: matches content tags to learning goals.</w:t>
      </w:r>
    </w:p>
    <w:p w14:paraId="196462F5" w14:textId="77777777" w:rsidR="003C7609" w:rsidRPr="00BE1EF1" w:rsidRDefault="003C7609" w:rsidP="00BE1EF1">
      <w:pPr>
        <w:numPr>
          <w:ilvl w:val="0"/>
          <w:numId w:val="4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Decision: Generate top-N ranked list of recommendations.</w:t>
      </w:r>
    </w:p>
    <w:p w14:paraId="3B351C9B" w14:textId="77777777" w:rsidR="003C7609" w:rsidRDefault="003C7609" w:rsidP="00BE1EF1">
      <w:pPr>
        <w:numPr>
          <w:ilvl w:val="0"/>
          <w:numId w:val="41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Displayed as “Suggested for You” section in dashboard.</w:t>
      </w:r>
    </w:p>
    <w:p w14:paraId="3E63CABA" w14:textId="77777777" w:rsidR="006B6672" w:rsidRDefault="006B6672" w:rsidP="006B6672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C9B5D" w14:textId="4E29238D" w:rsidR="006B6672" w:rsidRPr="006B6672" w:rsidRDefault="006B6672" w:rsidP="006B6672">
      <w:pPr>
        <w:pStyle w:val="ListParagraph"/>
        <w:numPr>
          <w:ilvl w:val="0"/>
          <w:numId w:val="41"/>
        </w:numPr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Tutor – Acharya (Multilingual Support)</w:t>
      </w:r>
    </w:p>
    <w:p w14:paraId="3B20F21D" w14:textId="77777777" w:rsidR="006B6672" w:rsidRPr="006B6672" w:rsidRDefault="006B6672" w:rsidP="006B6672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platform will introduce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“Acharya”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 AI-powered tutor designed to act as a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guide for students learning classical arts, Sanskrit, Slokas, and other specialized subjects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F50644" w14:textId="77777777" w:rsidR="006B6672" w:rsidRPr="006B6672" w:rsidRDefault="006B6672" w:rsidP="006B6672">
      <w:pPr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Capabilities:</w:t>
      </w:r>
    </w:p>
    <w:p w14:paraId="47FE66B3" w14:textId="77777777" w:rsidR="006B6672" w:rsidRPr="006B6672" w:rsidRDefault="006B6672" w:rsidP="006B6672">
      <w:pPr>
        <w:numPr>
          <w:ilvl w:val="0"/>
          <w:numId w:val="59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Conversational Tutoring: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Students can interact with Acharya in real-time, asking questions and receiving answers tailored to their level.</w:t>
      </w:r>
    </w:p>
    <w:p w14:paraId="05B6AE95" w14:textId="77777777" w:rsidR="006B6672" w:rsidRPr="006B6672" w:rsidRDefault="006B6672" w:rsidP="006B6672">
      <w:pPr>
        <w:numPr>
          <w:ilvl w:val="0"/>
          <w:numId w:val="59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Multilingual Support: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Acharya will support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Sanskrit, Hindi, English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can be extended to other regional languages to make learning inclusive.</w:t>
      </w:r>
    </w:p>
    <w:p w14:paraId="4C543D87" w14:textId="77777777" w:rsidR="006B6672" w:rsidRPr="006B6672" w:rsidRDefault="006B6672" w:rsidP="006B6672">
      <w:pPr>
        <w:numPr>
          <w:ilvl w:val="0"/>
          <w:numId w:val="59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Cultural Relevance: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Sanskrit and classical courses, Acharya will incorporate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contextual explanations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pronunciations, and relevant examples from literature.</w:t>
      </w:r>
    </w:p>
    <w:p w14:paraId="56C9551C" w14:textId="77777777" w:rsidR="006B6672" w:rsidRPr="006B6672" w:rsidRDefault="006B6672" w:rsidP="006B6672">
      <w:pPr>
        <w:numPr>
          <w:ilvl w:val="0"/>
          <w:numId w:val="59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Adaptive Learning: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Just like the AI Learning Agent, Acharya will adapt teaching style based on student’s proficiency and progress.</w:t>
      </w:r>
    </w:p>
    <w:p w14:paraId="04D2F0B0" w14:textId="77777777" w:rsidR="006B6672" w:rsidRPr="006B6672" w:rsidRDefault="006B6672" w:rsidP="006B6672">
      <w:pPr>
        <w:numPr>
          <w:ilvl w:val="0"/>
          <w:numId w:val="59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Voice Interaction: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Optional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speech-to-text &amp; text-to-speech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will allow students to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speak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their preferred language and receive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spoken explanations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68376D" w14:textId="77777777" w:rsidR="006B6672" w:rsidRPr="006B6672" w:rsidRDefault="006B6672" w:rsidP="006B6672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B30B92C">
          <v:rect id="_x0000_i1067" style="width:0;height:1.5pt" o:hralign="center" o:hrstd="t" o:hr="t" fillcolor="#a0a0a0" stroked="f"/>
        </w:pict>
      </w:r>
    </w:p>
    <w:p w14:paraId="58231FDF" w14:textId="0ABD0746" w:rsidR="006B6672" w:rsidRPr="006B6672" w:rsidRDefault="006B6672" w:rsidP="006B6672">
      <w:pPr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Advanced Responsive &amp; Scalable Design</w:t>
      </w:r>
    </w:p>
    <w:p w14:paraId="568A8E98" w14:textId="77777777" w:rsidR="006B6672" w:rsidRPr="006B6672" w:rsidRDefault="006B6672" w:rsidP="006B6672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ensure a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seamless experience across devices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 system will be optimized for:</w:t>
      </w:r>
    </w:p>
    <w:p w14:paraId="1C8D3C3B" w14:textId="77777777" w:rsidR="006B6672" w:rsidRPr="006B6672" w:rsidRDefault="006B6672" w:rsidP="006B6672">
      <w:pPr>
        <w:numPr>
          <w:ilvl w:val="0"/>
          <w:numId w:val="6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 Screens &amp; Smart TVs: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Students and teachers can access the platform on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 screens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an immersive classroom-like experience.</w:t>
      </w:r>
    </w:p>
    <w:p w14:paraId="714C6332" w14:textId="77777777" w:rsidR="006B6672" w:rsidRPr="006B6672" w:rsidRDefault="006B6672" w:rsidP="006B6672">
      <w:pPr>
        <w:numPr>
          <w:ilvl w:val="0"/>
          <w:numId w:val="6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Adaptive UI: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elements (fonts, layouts, and controls) will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auto-adjust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fit desktops, tablets, mobile devices, and smart boards.</w:t>
      </w:r>
    </w:p>
    <w:p w14:paraId="600D9D04" w14:textId="4DF10283" w:rsidR="006B6672" w:rsidRPr="00F40DCF" w:rsidRDefault="006B6672" w:rsidP="006B6672">
      <w:pPr>
        <w:numPr>
          <w:ilvl w:val="0"/>
          <w:numId w:val="60"/>
        </w:num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Scalable Infrastructure: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platform will be capable of handling </w:t>
      </w:r>
      <w:r w:rsidRPr="006B6672">
        <w:rPr>
          <w:rFonts w:ascii="Times New Roman" w:eastAsia="Segoe UI Emoji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 to 1 lakh concurrent users</w:t>
      </w:r>
      <w:r w:rsidRPr="006B6672"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with scaling handled dynamically on the cloud.</w:t>
      </w:r>
    </w:p>
    <w:p w14:paraId="7F974AB5" w14:textId="77777777" w:rsidR="003C7609" w:rsidRPr="00BE1EF1" w:rsidRDefault="00F40DCF" w:rsidP="003C7609">
      <w:pP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Segoe UI Emoji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 w14:anchorId="19AD4D82">
          <v:rect id="_x0000_i1038" style="width:0;height:1.5pt" o:hralign="center" o:hrstd="t" o:hr="t" fillcolor="#a0a0a0" stroked="f"/>
        </w:pict>
      </w:r>
    </w:p>
    <w:p w14:paraId="49475731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Deployment &amp; Environments</w:t>
      </w:r>
    </w:p>
    <w:p w14:paraId="50E8C90B" w14:textId="77777777" w:rsidR="003C7609" w:rsidRPr="00BE1EF1" w:rsidRDefault="003C7609" w:rsidP="00BE1EF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Envs: Dev, Staging, Production with separate keys (Razorpay, Mongo, Cloudinary).</w:t>
      </w:r>
    </w:p>
    <w:p w14:paraId="0D758776" w14:textId="77777777" w:rsidR="003C7609" w:rsidRPr="00BE1EF1" w:rsidRDefault="003C7609" w:rsidP="00BE1EF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CI/CD: PR checks → staging preview (Vercel) → manual promote to prod.</w:t>
      </w:r>
    </w:p>
    <w:p w14:paraId="70DA72E3" w14:textId="77777777" w:rsidR="003C7609" w:rsidRPr="00BE1EF1" w:rsidRDefault="003C7609" w:rsidP="00BE1EF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Backups: MongoDB daily snapshots; artifact retention.</w:t>
      </w:r>
    </w:p>
    <w:p w14:paraId="07765113" w14:textId="77777777" w:rsidR="003C7609" w:rsidRPr="00BE1EF1" w:rsidRDefault="003C7609" w:rsidP="00BE1EF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Monitoring: Uptime checks, Sentry alerts, log retention.</w:t>
      </w:r>
    </w:p>
    <w:p w14:paraId="6110FAE0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A09317B">
          <v:rect id="_x0000_i1039" style="width:0;height:1.5pt" o:hralign="center" o:hrstd="t" o:hr="t" fillcolor="#a0a0a0" stroked="f"/>
        </w:pict>
      </w:r>
    </w:p>
    <w:p w14:paraId="63754D52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Policies &amp; Compliance</w:t>
      </w:r>
    </w:p>
    <w:p w14:paraId="26243CD9" w14:textId="77777777" w:rsidR="003C7609" w:rsidRPr="00BE1EF1" w:rsidRDefault="003C7609" w:rsidP="00BE1EF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Privacy &amp; T&amp;C pages configurable via Admin CMS.</w:t>
      </w:r>
    </w:p>
    <w:p w14:paraId="573F268D" w14:textId="77777777" w:rsidR="003C7609" w:rsidRPr="00BE1EF1" w:rsidRDefault="003C7609" w:rsidP="00BE1EF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Data: GDPR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style rights (export/delete account), India data residency consideration.</w:t>
      </w:r>
    </w:p>
    <w:p w14:paraId="2CB6C145" w14:textId="77777777" w:rsidR="003C7609" w:rsidRPr="00BE1EF1" w:rsidRDefault="003C7609" w:rsidP="00BE1EF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Payments: GST invoice fields, refund policy workflows.</w:t>
      </w:r>
    </w:p>
    <w:p w14:paraId="7A2149EE" w14:textId="77777777" w:rsidR="003C7609" w:rsidRPr="00BE1EF1" w:rsidRDefault="003C7609" w:rsidP="00BE1EF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Content: copyright attestation in course publish flow; takedown handling.</w:t>
      </w:r>
    </w:p>
    <w:p w14:paraId="6A1E35CE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DBC3E81">
          <v:rect id="_x0000_i1040" style="width:0;height:1.5pt" o:hralign="center" o:hrstd="t" o:hr="t" fillcolor="#a0a0a0" stroked="f"/>
        </w:pict>
      </w:r>
    </w:p>
    <w:p w14:paraId="240313E7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 Future Enhancements (Roadmap)</w:t>
      </w:r>
    </w:p>
    <w:p w14:paraId="251F4642" w14:textId="77777777" w:rsidR="003C7609" w:rsidRPr="00BE1EF1" w:rsidRDefault="003C7609" w:rsidP="00BE1EF1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Personalized learning paths (high) — adaptive sequencing, recommendations by skill &amp; interest.</w:t>
      </w:r>
    </w:p>
    <w:p w14:paraId="3BD71470" w14:textId="77777777" w:rsidR="003C7609" w:rsidRPr="00BE1EF1" w:rsidRDefault="003C7609" w:rsidP="00BE1EF1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Gamification (medium) — badges, points, streaks, leaderboards.</w:t>
      </w:r>
    </w:p>
    <w:p w14:paraId="4537EAF3" w14:textId="77777777" w:rsidR="003C7609" w:rsidRPr="00BE1EF1" w:rsidRDefault="003C7609" w:rsidP="00BE1EF1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Apps (high) — offline playback, background audio for vocals/slokas.</w:t>
      </w:r>
    </w:p>
    <w:p w14:paraId="0D3D3317" w14:textId="77777777" w:rsidR="003C7609" w:rsidRPr="00BE1EF1" w:rsidRDefault="003C7609" w:rsidP="00BE1EF1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 recommendations (medium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high) — next lesson/course suggestions.</w:t>
      </w:r>
    </w:p>
    <w:p w14:paraId="7FDD9F6A" w14:textId="77777777" w:rsidR="003C7609" w:rsidRPr="00BE1EF1" w:rsidRDefault="003C7609" w:rsidP="00BE1EF1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Practice tools (medium) — tala/tabla metronome, pitch drone for vocals.</w:t>
      </w:r>
    </w:p>
    <w:p w14:paraId="7439B032" w14:textId="77777777" w:rsidR="003C7609" w:rsidRPr="00BE1EF1" w:rsidRDefault="003C7609" w:rsidP="00BE1EF1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Advanced moderation (medium) — AI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assisted content/review moderation.</w:t>
      </w:r>
    </w:p>
    <w:p w14:paraId="642976C2" w14:textId="77777777" w:rsidR="003C7609" w:rsidRPr="00BE1EF1" w:rsidRDefault="003C7609" w:rsidP="00BE1EF1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AR/VR (low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medium) — immersive dance posture guidance, virtual classroom showcases.</w:t>
      </w:r>
    </w:p>
    <w:p w14:paraId="25BDCF6A" w14:textId="77777777" w:rsidR="003C7609" w:rsidRPr="00BE1EF1" w:rsidRDefault="003C7609" w:rsidP="00BE1EF1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Org/B2B (medium) — cohorts for schools/cultural institutions.</w:t>
      </w:r>
    </w:p>
    <w:p w14:paraId="7DCACE4D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9B6E09C">
          <v:rect id="_x0000_i1041" style="width:0;height:1.5pt" o:hralign="center" o:hrstd="t" o:hr="t" fillcolor="#a0a0a0" stroked="f"/>
        </w:pict>
      </w:r>
    </w:p>
    <w:p w14:paraId="68595409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11) Acceptance Criteria (Samples)</w:t>
      </w:r>
    </w:p>
    <w:p w14:paraId="45F9C50C" w14:textId="77777777" w:rsidR="003C7609" w:rsidRPr="00BE1EF1" w:rsidRDefault="003C7609" w:rsidP="00BE1EF1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 can search, purchase via Razorpay, get enrolled, and consume lessons with progress saved across devices.</w:t>
      </w:r>
    </w:p>
    <w:p w14:paraId="1A0926CB" w14:textId="77777777" w:rsidR="003C7609" w:rsidRPr="00BE1EF1" w:rsidRDefault="003C7609" w:rsidP="00BE1EF1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Instructors can create a multi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section course with at least 1 video, 1 audio, and 1 PDF, add a quiz, publish for admin approval, and receive first enrollment.</w:t>
      </w:r>
    </w:p>
    <w:p w14:paraId="6C21ED85" w14:textId="77777777" w:rsidR="003C7609" w:rsidRPr="00BE1EF1" w:rsidRDefault="003C7609" w:rsidP="00BE1EF1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can approve/reject courses, issue coupon, see revenue and enrollment metrics.</w:t>
      </w:r>
    </w:p>
    <w:p w14:paraId="6CA1F4DC" w14:textId="77777777" w:rsidR="003C7609" w:rsidRPr="00BE1EF1" w:rsidRDefault="003C7609" w:rsidP="00BE1EF1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Reviews permitted only after enrollment; certificate issued upon passing criteria.</w:t>
      </w:r>
    </w:p>
    <w:p w14:paraId="1C3B8B58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7D3A35A">
          <v:rect id="_x0000_i1042" style="width:0;height:1.5pt" o:hralign="center" o:hrstd="t" o:hr="t" fillcolor="#a0a0a0" stroked="f"/>
        </w:pict>
      </w:r>
    </w:p>
    <w:p w14:paraId="335D6658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 Assumptions &amp; Exclusions (Phase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1)</w:t>
      </w:r>
    </w:p>
    <w:p w14:paraId="212BFA5D" w14:textId="77777777" w:rsidR="003C7609" w:rsidRPr="00BE1EF1" w:rsidRDefault="003C7609" w:rsidP="00BE1EF1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live classes or calendar in Phase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1.</w:t>
      </w:r>
    </w:p>
    <w:p w14:paraId="2F3084B3" w14:textId="77777777" w:rsidR="003C7609" w:rsidRPr="00BE1EF1" w:rsidRDefault="003C7609" w:rsidP="00BE1EF1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hosting via Cloudinary (not custom DRM).</w:t>
      </w:r>
    </w:p>
    <w:p w14:paraId="735F825E" w14:textId="77777777" w:rsidR="003C7609" w:rsidRPr="00BE1EF1" w:rsidRDefault="003C7609" w:rsidP="00BE1EF1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currency pricing (INR) initially; multi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currency later.</w:t>
      </w:r>
    </w:p>
    <w:p w14:paraId="32194AF5" w14:textId="77777777" w:rsidR="003C7609" w:rsidRPr="00BE1EF1" w:rsidRDefault="003C7609" w:rsidP="00BE1EF1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UI; multi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language optional.</w:t>
      </w:r>
    </w:p>
    <w:p w14:paraId="0F5D67C2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D2E9600">
          <v:rect id="_x0000_i1043" style="width:0;height:1.5pt" o:hralign="center" o:hrstd="t" o:hr="t" fillcolor="#a0a0a0" stroked="f"/>
        </w:pict>
      </w:r>
    </w:p>
    <w:p w14:paraId="0D622D49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13) Timeline &amp; Deliverables (Indicative)</w:t>
      </w:r>
    </w:p>
    <w:p w14:paraId="0A6FF8A7" w14:textId="77777777" w:rsidR="003C7609" w:rsidRPr="00BE1EF1" w:rsidRDefault="003C7609" w:rsidP="00BE1EF1">
      <w:pPr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1–2: IA/UX, design system, auth &amp; catalog schema.</w:t>
      </w:r>
    </w:p>
    <w:p w14:paraId="04A2DBD0" w14:textId="77777777" w:rsidR="003C7609" w:rsidRPr="00BE1EF1" w:rsidRDefault="003C7609" w:rsidP="00BE1EF1">
      <w:pPr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3–4: Catalog pages (SSR), course details, cart/checkout (Razorpay).</w:t>
      </w:r>
    </w:p>
    <w:p w14:paraId="76D7766D" w14:textId="77777777" w:rsidR="003C7609" w:rsidRPr="00BE1EF1" w:rsidRDefault="003C7609" w:rsidP="00BE1EF1">
      <w:pPr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5–7: LMS player, progress, quizzes, reviews.</w:t>
      </w:r>
    </w:p>
    <w:p w14:paraId="42E738D2" w14:textId="77777777" w:rsidR="003C7609" w:rsidRPr="00BE1EF1" w:rsidRDefault="003C7609" w:rsidP="00BE1EF1">
      <w:pPr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8–9: Instructor builder, media uploads, publish workflow.</w:t>
      </w:r>
    </w:p>
    <w:p w14:paraId="3B7BA8A1" w14:textId="77777777" w:rsidR="003C7609" w:rsidRPr="00BE1EF1" w:rsidRDefault="003C7609" w:rsidP="00BE1EF1">
      <w:pPr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10: Admin console, CMS, coupons, analytics.</w:t>
      </w:r>
    </w:p>
    <w:p w14:paraId="12010840" w14:textId="77777777" w:rsidR="003C7609" w:rsidRPr="00BE1EF1" w:rsidRDefault="003C7609" w:rsidP="00BE1EF1">
      <w:pPr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11: Testing, hardening, accessibility &amp; performance passes.</w:t>
      </w:r>
    </w:p>
    <w:p w14:paraId="4CA637F8" w14:textId="77777777" w:rsidR="003C7609" w:rsidRPr="00BE1EF1" w:rsidRDefault="003C7609" w:rsidP="00BE1EF1">
      <w:pPr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12: Staging UAT, production launch.</w:t>
      </w:r>
    </w:p>
    <w:p w14:paraId="1FBE1231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F3D63D5">
          <v:rect id="_x0000_i1044" style="width:0;height:1.5pt" o:hralign="center" o:hrstd="t" o:hr="t" fillcolor="#a0a0a0" stroked="f"/>
        </w:pict>
      </w:r>
    </w:p>
    <w:p w14:paraId="59CCA742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14) Conclusion</w:t>
      </w:r>
    </w:p>
    <w:p w14:paraId="1B39776E" w14:textId="22088299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Proposal &amp; SRS defines a production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 xml:space="preserve">ready Vedagyan LMS, updated for Next.js + Node.js and Vedagyan’s dance, music, devotional, and public speaking catalog. The architecture, APIs, </w:t>
      </w: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models, and deployments are designed for scalability, security, and great UX. Subsequent phases can extend personalization, gamification, mobile apps, and immersive practice tools to deepen learner engagement.</w:t>
      </w:r>
    </w:p>
    <w:p w14:paraId="06A77262" w14:textId="77777777" w:rsidR="003C7609" w:rsidRPr="00BE1EF1" w:rsidRDefault="00F40DCF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12B9016">
          <v:rect id="_x0000_i1045" style="width:0;height:1.5pt" o:hralign="center" o:hrstd="t" o:hr="t" fillcolor="#a0a0a0" stroked="f"/>
        </w:pict>
      </w:r>
    </w:p>
    <w:p w14:paraId="60DBCEA6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Appendix: Sample API Requests/Responses (Abbreviated)</w:t>
      </w:r>
    </w:p>
    <w:p w14:paraId="6B93A738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Course (Instructor)</w:t>
      </w:r>
    </w:p>
    <w:p w14:paraId="1A830549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/api/courses</w:t>
      </w:r>
    </w:p>
    <w:p w14:paraId="2F6E7166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B013284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"title": "Bharatanatyam Basics",</w:t>
      </w:r>
    </w:p>
    <w:p w14:paraId="37FBD156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"category": "Classical Dance",</w:t>
      </w:r>
    </w:p>
    <w:p w14:paraId="529AB2D9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"subcategory": "Bharatanatyam",</w:t>
      </w:r>
    </w:p>
    <w:p w14:paraId="13CC0A2C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"price": 1999,</w:t>
      </w:r>
    </w:p>
    <w:p w14:paraId="15AEFD93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"description": "Foundational adavus and posture.",</w:t>
      </w:r>
    </w:p>
    <w:p w14:paraId="75429DBB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"level": "Beginner"</w:t>
      </w:r>
    </w:p>
    <w:p w14:paraId="17AA0B05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1756A7F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 201: { "id": "...", "status": "draft" }</w:t>
      </w:r>
    </w:p>
    <w:p w14:paraId="4083865E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 via Razorpay Webhook</w:t>
      </w:r>
    </w:p>
    <w:p w14:paraId="10C6A449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/api/payments/webhook</w:t>
      </w:r>
    </w:p>
    <w:p w14:paraId="2F9939B8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"event": "payment.captured", "payload": { "order": {"id": "order_abc"}, "payment": {"id": "pay_xyz"} } }</w:t>
      </w:r>
    </w:p>
    <w:p w14:paraId="24482056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 200: { "ok": true } → creates Order + Enrollment.</w:t>
      </w:r>
    </w:p>
    <w:p w14:paraId="7E0D4A92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Progress</w:t>
      </w:r>
    </w:p>
    <w:p w14:paraId="5EF2C03E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/api/progress</w:t>
      </w:r>
    </w:p>
    <w:p w14:paraId="21C5F872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"courseId": "...", "lessonId": "...", "watchedMs": 420000, "completed": true }</w:t>
      </w:r>
    </w:p>
    <w:p w14:paraId="42D8F2CC" w14:textId="77777777" w:rsidR="003C7609" w:rsidRPr="00BE1EF1" w:rsidRDefault="003C7609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 200: { "progress": 0.35 }</w:t>
      </w:r>
    </w:p>
    <w:p w14:paraId="332C0681" w14:textId="77777777" w:rsidR="00AF0718" w:rsidRPr="00BE1EF1" w:rsidRDefault="00AF0718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B479D" w14:textId="77777777" w:rsidR="00AF0718" w:rsidRPr="00BE1EF1" w:rsidRDefault="00AF0718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5DF3B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 AI System Architecture (All Models)</w:t>
      </w:r>
    </w:p>
    <w:p w14:paraId="52719135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section details how all AI features integrate with the Vedagyan LMS: the AI Learning Agent (Mentor), AI Tutor Chatbot, AI Assessment &amp; Feedback, and the AI Recommendation Engine. It includes components, deployment topology, and request/response dataflows.</w:t>
      </w:r>
    </w:p>
    <w:p w14:paraId="3779DA05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C6FA0" w14:textId="4EE80E4F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15.1 Components &amp; Topology</w:t>
      </w:r>
    </w:p>
    <w:p w14:paraId="1E7EDCCD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BA74D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CB3E2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33101" w14:textId="2A8E0E70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[Client Apps]</w:t>
      </w:r>
    </w:p>
    <w:p w14:paraId="1D6BD213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(Next.js) / Mobile (future)</w:t>
      </w:r>
    </w:p>
    <w:p w14:paraId="4C66ED28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</w:t>
      </w:r>
    </w:p>
    <w:p w14:paraId="23A4F199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</w:t>
      </w:r>
    </w:p>
    <w:p w14:paraId="09D53ACD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[API Gateway]</w:t>
      </w:r>
    </w:p>
    <w:p w14:paraId="543D7122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 (Node.js)  — auth, rate limit, routing</w:t>
      </w:r>
    </w:p>
    <w:p w14:paraId="542A1B10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</w:t>
      </w:r>
    </w:p>
    <w:p w14:paraId="6E5D1C5C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+--&gt; [LMS Core Services]</w:t>
      </w:r>
    </w:p>
    <w:p w14:paraId="0515F6AD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Courses, Users, Orders, Progress (MongoDB)</w:t>
      </w:r>
    </w:p>
    <w:p w14:paraId="36A50B10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</w:t>
      </w:r>
    </w:p>
    <w:p w14:paraId="74A631D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+--&gt; [AI Orchestrator]</w:t>
      </w:r>
    </w:p>
    <w:p w14:paraId="26D2D475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gRPC/HTTP to AI Microservices, feature flags</w:t>
      </w:r>
    </w:p>
    <w:p w14:paraId="012D4DC5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</w:t>
      </w:r>
    </w:p>
    <w:p w14:paraId="420D3A0F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+--&gt; [Event Bus / Queue]</w:t>
      </w:r>
    </w:p>
    <w:p w14:paraId="107933D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BullMQ/Redis  — async jobs (ingestion, grading, emails)</w:t>
      </w:r>
    </w:p>
    <w:p w14:paraId="14C64447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|</w:t>
      </w:r>
    </w:p>
    <w:p w14:paraId="15361FBA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+--&gt; [File/Media]</w:t>
      </w:r>
    </w:p>
    <w:p w14:paraId="586BE46E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Cloudinary (video/audio/pdf), transcripts</w:t>
      </w:r>
    </w:p>
    <w:p w14:paraId="3E274333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</w:t>
      </w:r>
    </w:p>
    <w:p w14:paraId="0349E34F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+--&gt; [Observability]</w:t>
      </w:r>
    </w:p>
    <w:p w14:paraId="44A1F0C4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Sentry, Logs, Metrics</w:t>
      </w:r>
    </w:p>
    <w:p w14:paraId="139E6959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874A7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11D0A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C3327" w14:textId="271FE1AB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[AI Microservices]</w:t>
      </w:r>
    </w:p>
    <w:p w14:paraId="03834560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1) Tutor Chatbot (LLM + RAG)</w:t>
      </w:r>
    </w:p>
    <w:p w14:paraId="5E091E0F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2) Learning Agent (Mentor)</w:t>
      </w:r>
    </w:p>
    <w:p w14:paraId="1ED30968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3) Assessment &amp; Feedback</w:t>
      </w:r>
    </w:p>
    <w:p w14:paraId="211C9A19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4) Recommendation Engine</w:t>
      </w:r>
    </w:p>
    <w:p w14:paraId="61507737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A536B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[AI Data Stores]</w:t>
      </w:r>
    </w:p>
    <w:p w14:paraId="2C5F12EE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MongoDB (users, courses, progress, grades)</w:t>
      </w:r>
    </w:p>
    <w:p w14:paraId="5665ECE2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Vector DB (FAISS/Weaviate/Pinecone) for content embeddings</w:t>
      </w:r>
    </w:p>
    <w:p w14:paraId="1F3D6B53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Object Store (Cloudinary) for transcripts &amp; static artifacts</w:t>
      </w:r>
    </w:p>
    <w:p w14:paraId="124B2519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Redis for caching session state and short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lived context</w:t>
      </w:r>
    </w:p>
    <w:p w14:paraId="67DAF0AB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Notes</w:t>
      </w:r>
    </w:p>
    <w:p w14:paraId="554FBFFD" w14:textId="77777777" w:rsidR="00AF0718" w:rsidRPr="00BE1EF1" w:rsidRDefault="00AF0718" w:rsidP="00BE1EF1">
      <w:pPr>
        <w:numPr>
          <w:ilvl w:val="0"/>
          <w:numId w:val="42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 Index is built from course materials: descriptions, lesson text, PDF notes, and generated video/audio transcripts.</w:t>
      </w:r>
    </w:p>
    <w:p w14:paraId="6F852E04" w14:textId="77777777" w:rsidR="00AF0718" w:rsidRPr="00BE1EF1" w:rsidRDefault="00AF0718" w:rsidP="00BE1EF1">
      <w:pPr>
        <w:numPr>
          <w:ilvl w:val="0"/>
          <w:numId w:val="42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Orchestrator centralizes auth, quotas, safety filters, and routes to the right AI microservice.</w:t>
      </w:r>
    </w:p>
    <w:p w14:paraId="634338E0" w14:textId="77777777" w:rsidR="00AF0718" w:rsidRPr="00BE1EF1" w:rsidRDefault="00AF0718" w:rsidP="00BE1EF1">
      <w:pPr>
        <w:numPr>
          <w:ilvl w:val="0"/>
          <w:numId w:val="42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Event Bus decouples heavy tasks (transcription, embedding, auto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grading) from real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time user requests.</w:t>
      </w:r>
    </w:p>
    <w:p w14:paraId="24E9D918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0A2BA6B">
          <v:rect id="_x0000_i1046" style="width:0;height:1.5pt" o:hralign="center" o:hrstd="t" o:hr="t" fillcolor="#a0a0a0" stroked="f"/>
        </w:pict>
      </w:r>
    </w:p>
    <w:p w14:paraId="3A3A40E4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15.2 Cross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Cutting Concerns</w:t>
      </w:r>
    </w:p>
    <w:p w14:paraId="67D83621" w14:textId="77777777" w:rsidR="00AF0718" w:rsidRPr="00BE1EF1" w:rsidRDefault="00AF0718" w:rsidP="00BE1EF1">
      <w:pPr>
        <w:numPr>
          <w:ilvl w:val="0"/>
          <w:numId w:val="4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&amp; Privacy: PII minimization, field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level encryption (emails), signed URLs, per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role data access, audit logs for AI decisions.</w:t>
      </w:r>
    </w:p>
    <w:p w14:paraId="6CA17EE1" w14:textId="77777777" w:rsidR="00AF0718" w:rsidRPr="00BE1EF1" w:rsidRDefault="00AF0718" w:rsidP="00BE1EF1">
      <w:pPr>
        <w:numPr>
          <w:ilvl w:val="0"/>
          <w:numId w:val="4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Safety: content filters on LLM outputs; prompt injection defenses; rate limiting per user/IP.</w:t>
      </w:r>
    </w:p>
    <w:p w14:paraId="0A8D775A" w14:textId="77777777" w:rsidR="00AF0718" w:rsidRPr="00BE1EF1" w:rsidRDefault="00AF0718" w:rsidP="00BE1EF1">
      <w:pPr>
        <w:numPr>
          <w:ilvl w:val="0"/>
          <w:numId w:val="4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Evaluation: offline eval sets for grading &amp; chatbot, A/B testing for recommendations, human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in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the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loop flags.</w:t>
      </w:r>
    </w:p>
    <w:p w14:paraId="702863AD" w14:textId="77777777" w:rsidR="00AF0718" w:rsidRPr="00BE1EF1" w:rsidRDefault="00AF0718" w:rsidP="00BE1EF1">
      <w:pPr>
        <w:numPr>
          <w:ilvl w:val="0"/>
          <w:numId w:val="4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Internationalization: multilingual tokenization &amp; translation layer (phase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2).</w:t>
      </w:r>
    </w:p>
    <w:p w14:paraId="5884D596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DD6839F">
          <v:rect id="_x0000_i1047" style="width:0;height:1.5pt" o:hralign="center" o:hrstd="t" o:hr="t" fillcolor="#a0a0a0" stroked="f"/>
        </w:pict>
      </w:r>
    </w:p>
    <w:p w14:paraId="7B02D180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15.3 Data Pipelines</w:t>
      </w:r>
    </w:p>
    <w:p w14:paraId="362C1EED" w14:textId="77777777" w:rsidR="00AF0718" w:rsidRPr="00BE1EF1" w:rsidRDefault="00AF0718" w:rsidP="00BE1EF1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Ingestion</w:t>
      </w:r>
    </w:p>
    <w:p w14:paraId="55AB34A6" w14:textId="77777777" w:rsidR="00AF0718" w:rsidRPr="00BE1EF1" w:rsidRDefault="00AF0718" w:rsidP="00BE1EF1">
      <w:pPr>
        <w:numPr>
          <w:ilvl w:val="1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Trigger: instructor publishes/updates a course.</w:t>
      </w:r>
    </w:p>
    <w:p w14:paraId="240FBA3E" w14:textId="77777777" w:rsidR="00AF0718" w:rsidRPr="00BE1EF1" w:rsidRDefault="00AF0718" w:rsidP="00BE1EF1">
      <w:pPr>
        <w:numPr>
          <w:ilvl w:val="1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 fetch text (markdown), generate transcripts for video/audio → clean/segment → embed → upsert into Vector DB with metadata (courseId, sectionId, tags, level).</w:t>
      </w:r>
    </w:p>
    <w:p w14:paraId="0A68B29F" w14:textId="77777777" w:rsidR="00AF0718" w:rsidRPr="00BE1EF1" w:rsidRDefault="00AF0718" w:rsidP="00BE1EF1">
      <w:pPr>
        <w:numPr>
          <w:ilvl w:val="1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Outputs: searchable RAG index + updated content catalog.</w:t>
      </w:r>
    </w:p>
    <w:p w14:paraId="6D9925EC" w14:textId="77777777" w:rsidR="00AF0718" w:rsidRPr="00BE1EF1" w:rsidRDefault="00AF0718" w:rsidP="00BE1EF1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Signals Stream</w:t>
      </w:r>
    </w:p>
    <w:p w14:paraId="2750B65D" w14:textId="77777777" w:rsidR="00AF0718" w:rsidRPr="00BE1EF1" w:rsidRDefault="00AF0718" w:rsidP="00BE1EF1">
      <w:pPr>
        <w:numPr>
          <w:ilvl w:val="1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Events: lesson start/finish, watch time, quiz score, revisit rate, notes created, Q&amp;A posts.</w:t>
      </w:r>
    </w:p>
    <w:p w14:paraId="5E70C95A" w14:textId="77777777" w:rsidR="00AF0718" w:rsidRPr="00BE1EF1" w:rsidRDefault="00AF0718" w:rsidP="00BE1EF1">
      <w:pPr>
        <w:numPr>
          <w:ilvl w:val="1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Storage: time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series collection (MongoDB) + aggregate rollups (daily/weekly) for mentor &amp; recommender.</w:t>
      </w:r>
    </w:p>
    <w:p w14:paraId="27E96B0C" w14:textId="77777777" w:rsidR="00AF0718" w:rsidRPr="00BE1EF1" w:rsidRDefault="00AF0718" w:rsidP="00BE1EF1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Assessment Queue</w:t>
      </w:r>
    </w:p>
    <w:p w14:paraId="40BC6DAC" w14:textId="77777777" w:rsidR="00AF0718" w:rsidRPr="00BE1EF1" w:rsidRDefault="00AF0718" w:rsidP="00BE1EF1">
      <w:pPr>
        <w:numPr>
          <w:ilvl w:val="1"/>
          <w:numId w:val="4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Submissions posted to queue → Assessment service grades → results stored → feedback posted to student &amp; instructor.</w:t>
      </w:r>
    </w:p>
    <w:p w14:paraId="17C82FCF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984420D">
          <v:rect id="_x0000_i1048" style="width:0;height:1.5pt" o:hralign="center" o:hrstd="t" o:hr="t" fillcolor="#a0a0a0" stroked="f"/>
        </w:pict>
      </w:r>
    </w:p>
    <w:p w14:paraId="75DEE73F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15.4 AI Tutor Chatbot (LLM + RAG)</w:t>
      </w:r>
    </w:p>
    <w:p w14:paraId="035A4DEE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Goal: High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quality, course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aware answers for dance, vocals, slokas, and public speaking.</w:t>
      </w:r>
    </w:p>
    <w:p w14:paraId="3A6C689F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Flow</w:t>
      </w:r>
    </w:p>
    <w:p w14:paraId="6BF66856" w14:textId="77777777" w:rsidR="00AF0718" w:rsidRPr="00BE1EF1" w:rsidRDefault="00AF0718" w:rsidP="00BE1EF1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asks a question in chat → API Gateway → AI Orchestrator.</w:t>
      </w:r>
    </w:p>
    <w:p w14:paraId="670D9D81" w14:textId="77777777" w:rsidR="00AF0718" w:rsidRPr="00BE1EF1" w:rsidRDefault="00AF0718" w:rsidP="00BE1EF1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Orchestrator builds context: user role, enrolled courses, current lesson, language.</w:t>
      </w:r>
    </w:p>
    <w:p w14:paraId="10605E38" w14:textId="77777777" w:rsidR="00AF0718" w:rsidRPr="00BE1EF1" w:rsidRDefault="00AF0718" w:rsidP="00BE1EF1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Retriever queries Vector DB with query embedding + filters (courseId, sectionId).</w:t>
      </w:r>
    </w:p>
    <w:p w14:paraId="5C0B4396" w14:textId="77777777" w:rsidR="00AF0718" w:rsidRPr="00BE1EF1" w:rsidRDefault="00AF0718" w:rsidP="00BE1EF1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LLM Generation (provider or self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hosted) with system &amp; safety prompts; includes retrieved chunks.</w:t>
      </w:r>
    </w:p>
    <w:p w14:paraId="372CC901" w14:textId="77777777" w:rsidR="00AF0718" w:rsidRPr="00BE1EF1" w:rsidRDefault="00AF0718" w:rsidP="00BE1EF1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Safety &amp; citation checks → response streamed to client; feedback buttons log quality.</w:t>
      </w:r>
    </w:p>
    <w:p w14:paraId="4C27FA5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Stores: Vector DB (content), Redis (conversation state), MongoDB (chat logs, feedback).</w:t>
      </w:r>
    </w:p>
    <w:p w14:paraId="34BBA051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Prompts: domain style (classical arts), pedagogy tone, structured answers with examples, and optional step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by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step practice.</w:t>
      </w:r>
    </w:p>
    <w:p w14:paraId="1D020C8F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1E6DE04">
          <v:rect id="_x0000_i1049" style="width:0;height:1.5pt" o:hralign="center" o:hrstd="t" o:hr="t" fillcolor="#a0a0a0" stroked="f"/>
        </w:pict>
      </w:r>
    </w:p>
    <w:p w14:paraId="72A8883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15.5 AI Learning Agent (Personal Mentor)</w:t>
      </w:r>
    </w:p>
    <w:p w14:paraId="467E7DA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Goal: Adaptive guidance, motivation, and next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best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action for each learner.</w:t>
      </w:r>
    </w:p>
    <w:p w14:paraId="7DA710DC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Signals: progress %, quiz accuracy, dwell time, replays/rewinds, skipped lessons, preferred modality (video/audio/text), difficulty flags.</w:t>
      </w:r>
    </w:p>
    <w:p w14:paraId="0D3EB3AC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Model</w:t>
      </w:r>
    </w:p>
    <w:p w14:paraId="397F88C1" w14:textId="77777777" w:rsidR="00AF0718" w:rsidRPr="00BE1EF1" w:rsidRDefault="00AF0718" w:rsidP="00BE1EF1">
      <w:pPr>
        <w:numPr>
          <w:ilvl w:val="0"/>
          <w:numId w:val="4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 engine (rules + bandits/RL) suggests: revisit fundamentals, attempt quiz, try practice task, switch modality (audio mantra vs. video demo).</w:t>
      </w:r>
    </w:p>
    <w:p w14:paraId="6CAE2196" w14:textId="77777777" w:rsidR="00AF0718" w:rsidRPr="00BE1EF1" w:rsidRDefault="00AF0718" w:rsidP="00BE1EF1">
      <w:pPr>
        <w:numPr>
          <w:ilvl w:val="0"/>
          <w:numId w:val="4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 templates personalize messages; goals tracked per learner.</w:t>
      </w:r>
    </w:p>
    <w:p w14:paraId="6F4B70A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</w:t>
      </w:r>
    </w:p>
    <w:p w14:paraId="3C2D8591" w14:textId="77777777" w:rsidR="00AF0718" w:rsidRPr="00BE1EF1" w:rsidRDefault="00AF0718" w:rsidP="00BE1EF1">
      <w:pPr>
        <w:numPr>
          <w:ilvl w:val="0"/>
          <w:numId w:val="4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Nightly job aggregates signals → feature vectors per learner.</w:t>
      </w:r>
    </w:p>
    <w:p w14:paraId="3969EFDB" w14:textId="77777777" w:rsidR="00AF0718" w:rsidRPr="00BE1EF1" w:rsidRDefault="00AF0718" w:rsidP="00BE1EF1">
      <w:pPr>
        <w:numPr>
          <w:ilvl w:val="0"/>
          <w:numId w:val="4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Mentor service computes recommendations &amp; encouragement messages.</w:t>
      </w:r>
    </w:p>
    <w:p w14:paraId="302378C7" w14:textId="77777777" w:rsidR="00AF0718" w:rsidRPr="00BE1EF1" w:rsidRDefault="00AF0718" w:rsidP="00BE1EF1">
      <w:pPr>
        <w:numPr>
          <w:ilvl w:val="0"/>
          <w:numId w:val="4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Notifications saved; shown on dashboard and sent via email if opted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in.</w:t>
      </w:r>
    </w:p>
    <w:p w14:paraId="5BDD4A6D" w14:textId="77777777" w:rsidR="00AF0718" w:rsidRPr="00BE1EF1" w:rsidRDefault="00AF0718" w:rsidP="00BE1EF1">
      <w:pPr>
        <w:numPr>
          <w:ilvl w:val="0"/>
          <w:numId w:val="4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actions feed back to improve policy (explore/exploit).</w:t>
      </w:r>
    </w:p>
    <w:p w14:paraId="537D1329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 w14:anchorId="60E00B81">
          <v:rect id="_x0000_i1050" style="width:0;height:1.5pt" o:hralign="center" o:hrstd="t" o:hr="t" fillcolor="#a0a0a0" stroked="f"/>
        </w:pict>
      </w:r>
    </w:p>
    <w:p w14:paraId="0054E464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15.6 AI Assessment &amp; Feedback</w:t>
      </w:r>
    </w:p>
    <w:p w14:paraId="53CA714C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Goal: Consistent, fast, rubric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based evaluation for objective &amp; subjective items.</w:t>
      </w:r>
    </w:p>
    <w:p w14:paraId="18694775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 (MCQ/TF): server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side scoring with item analysis (discrimination, difficulty).</w:t>
      </w:r>
    </w:p>
    <w:p w14:paraId="19E70303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Subjective (text/audio/video):</w:t>
      </w:r>
    </w:p>
    <w:p w14:paraId="4E6B43B6" w14:textId="77777777" w:rsidR="00AF0718" w:rsidRPr="00BE1EF1" w:rsidRDefault="00AF0718" w:rsidP="00BE1EF1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Text: semantic similarity to reference, key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point detection, rubric alignment.</w:t>
      </w:r>
    </w:p>
    <w:p w14:paraId="04116ABF" w14:textId="77777777" w:rsidR="00AF0718" w:rsidRPr="00BE1EF1" w:rsidRDefault="00AF0718" w:rsidP="00BE1EF1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 (Vocals/Chanting): pitch tracking &amp; timing variance (DSP) + rubric comments.</w:t>
      </w:r>
    </w:p>
    <w:p w14:paraId="2B38DBC2" w14:textId="77777777" w:rsidR="00AF0718" w:rsidRPr="00BE1EF1" w:rsidRDefault="00AF0718" w:rsidP="00BE1EF1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(Dance Posture – phase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2): pose estimation (keypoints) vs. reference sequences (privacy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aware, opt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in).</w:t>
      </w:r>
    </w:p>
    <w:p w14:paraId="3F53680F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</w:t>
      </w:r>
    </w:p>
    <w:p w14:paraId="7DCBE555" w14:textId="77777777" w:rsidR="00AF0718" w:rsidRPr="00BE1EF1" w:rsidRDefault="00AF0718" w:rsidP="00BE1EF1">
      <w:pPr>
        <w:numPr>
          <w:ilvl w:val="0"/>
          <w:numId w:val="49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Submission stored → enqueue grading job.</w:t>
      </w:r>
    </w:p>
    <w:p w14:paraId="1229DE93" w14:textId="77777777" w:rsidR="00AF0718" w:rsidRPr="00BE1EF1" w:rsidRDefault="00AF0718" w:rsidP="00BE1EF1">
      <w:pPr>
        <w:numPr>
          <w:ilvl w:val="0"/>
          <w:numId w:val="49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Grader runs per item type → produces score + targeted feedback bullets.</w:t>
      </w:r>
    </w:p>
    <w:p w14:paraId="6B4C6812" w14:textId="77777777" w:rsidR="00AF0718" w:rsidRPr="00BE1EF1" w:rsidRDefault="00AF0718" w:rsidP="00BE1EF1">
      <w:pPr>
        <w:numPr>
          <w:ilvl w:val="0"/>
          <w:numId w:val="49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 persisted → LMS notifies learner + instructor.</w:t>
      </w:r>
    </w:p>
    <w:p w14:paraId="6D415CFE" w14:textId="77777777" w:rsidR="00AF0718" w:rsidRPr="00BE1EF1" w:rsidRDefault="00AF0718" w:rsidP="00BE1EF1">
      <w:pPr>
        <w:numPr>
          <w:ilvl w:val="0"/>
          <w:numId w:val="49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Analytics: mastery by skill, weak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area clusters for recommender.</w:t>
      </w:r>
    </w:p>
    <w:p w14:paraId="7F99702F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E263BB8">
          <v:rect id="_x0000_i1051" style="width:0;height:1.5pt" o:hralign="center" o:hrstd="t" o:hr="t" fillcolor="#a0a0a0" stroked="f"/>
        </w:pict>
      </w:r>
    </w:p>
    <w:p w14:paraId="3C71BB47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15.7 AI Recommendation Engine (Hybrid)</w:t>
      </w:r>
    </w:p>
    <w:p w14:paraId="722A6489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Goal: Suggest the right next lesson, revision, or resource.</w:t>
      </w:r>
    </w:p>
    <w:p w14:paraId="5F5FE27D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Signals: learner features from 15.5, cohort behavior, content metadata (tags: raga, tala, adavus, storytelling themes), recency &amp; novelty.</w:t>
      </w:r>
    </w:p>
    <w:p w14:paraId="7C80C60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Model: Hybrid = Collaborative filtering (matrix factorization/nearest neighbors) + Content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based (embedding similarity). Business rules for diversity &amp; cold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start.</w:t>
      </w:r>
    </w:p>
    <w:p w14:paraId="7339D49B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</w:t>
      </w:r>
    </w:p>
    <w:p w14:paraId="0C9E250A" w14:textId="77777777" w:rsidR="00AF0718" w:rsidRPr="00BE1EF1" w:rsidRDefault="00AF0718" w:rsidP="00BE1EF1">
      <w:pPr>
        <w:numPr>
          <w:ilvl w:val="0"/>
          <w:numId w:val="50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trainer updates factors nightly; online layer reranks per session.</w:t>
      </w:r>
    </w:p>
    <w:p w14:paraId="29FFA54F" w14:textId="77777777" w:rsidR="00AF0718" w:rsidRPr="00BE1EF1" w:rsidRDefault="00AF0718" w:rsidP="00BE1EF1">
      <w:pPr>
        <w:numPr>
          <w:ilvl w:val="0"/>
          <w:numId w:val="50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returns Top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N items with reasons (“Because you struggled with Alarippu footwork”).</w:t>
      </w:r>
    </w:p>
    <w:p w14:paraId="4F7595C6" w14:textId="77777777" w:rsidR="00AF0718" w:rsidRPr="00BE1EF1" w:rsidRDefault="00AF0718" w:rsidP="00BE1EF1">
      <w:pPr>
        <w:numPr>
          <w:ilvl w:val="0"/>
          <w:numId w:val="50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Click/complete signals loop back as implicit feedback.</w:t>
      </w:r>
    </w:p>
    <w:p w14:paraId="6CFFB11B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 w14:anchorId="6BCDABE0">
          <v:rect id="_x0000_i1052" style="width:0;height:1.5pt" o:hralign="center" o:hrstd="t" o:hr="t" fillcolor="#a0a0a0" stroked="f"/>
        </w:pict>
      </w:r>
    </w:p>
    <w:p w14:paraId="283A5365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15.8 API Surface (AI)</w:t>
      </w:r>
    </w:p>
    <w:p w14:paraId="609E0376" w14:textId="77777777" w:rsidR="00AF0718" w:rsidRPr="00BE1EF1" w:rsidRDefault="00AF0718" w:rsidP="00BE1EF1">
      <w:pPr>
        <w:numPr>
          <w:ilvl w:val="0"/>
          <w:numId w:val="51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/api/ai/chat — { message, courseId?, sectionId? } → streaming answer + citations</w:t>
      </w:r>
    </w:p>
    <w:p w14:paraId="28F7A16E" w14:textId="77777777" w:rsidR="00AF0718" w:rsidRPr="00BE1EF1" w:rsidRDefault="00AF0718" w:rsidP="00BE1EF1">
      <w:pPr>
        <w:numPr>
          <w:ilvl w:val="0"/>
          <w:numId w:val="51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/api/ai/recs — personalized Top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N recommendations</w:t>
      </w:r>
    </w:p>
    <w:p w14:paraId="3EF8D174" w14:textId="77777777" w:rsidR="00AF0718" w:rsidRPr="00BE1EF1" w:rsidRDefault="00AF0718" w:rsidP="00BE1EF1">
      <w:pPr>
        <w:numPr>
          <w:ilvl w:val="0"/>
          <w:numId w:val="51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/api/ai/mentor/nudge — generate dashboard nudges (admin/instructor)</w:t>
      </w:r>
    </w:p>
    <w:p w14:paraId="6A881678" w14:textId="77777777" w:rsidR="00AF0718" w:rsidRPr="00BE1EF1" w:rsidRDefault="00AF0718" w:rsidP="00BE1EF1">
      <w:pPr>
        <w:numPr>
          <w:ilvl w:val="0"/>
          <w:numId w:val="51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/api/ai/grade — submit assessment for auto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grading (async)</w:t>
      </w:r>
    </w:p>
    <w:p w14:paraId="01D2F6CE" w14:textId="77777777" w:rsidR="00AF0718" w:rsidRPr="00BE1EF1" w:rsidRDefault="00AF0718" w:rsidP="00BE1EF1">
      <w:pPr>
        <w:numPr>
          <w:ilvl w:val="0"/>
          <w:numId w:val="51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/api/ai/grade/:submissionId — grading status/result</w:t>
      </w:r>
    </w:p>
    <w:p w14:paraId="1552DDF5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Webhooks</w:t>
      </w:r>
    </w:p>
    <w:p w14:paraId="2719BE6C" w14:textId="77777777" w:rsidR="00AF0718" w:rsidRPr="00BE1EF1" w:rsidRDefault="00AF0718" w:rsidP="00BE1EF1">
      <w:pPr>
        <w:numPr>
          <w:ilvl w:val="0"/>
          <w:numId w:val="52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/api/webhooks/transcripts.ready — when transcripts are generated</w:t>
      </w:r>
    </w:p>
    <w:p w14:paraId="21AB0B7B" w14:textId="77777777" w:rsidR="00AF0718" w:rsidRPr="00BE1EF1" w:rsidRDefault="00AF0718" w:rsidP="00BE1EF1">
      <w:pPr>
        <w:numPr>
          <w:ilvl w:val="0"/>
          <w:numId w:val="52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/api/webhooks/embeddings.upserted — RAG index updated</w:t>
      </w:r>
    </w:p>
    <w:p w14:paraId="39E423C8" w14:textId="77777777" w:rsidR="00AF0718" w:rsidRPr="00BE1EF1" w:rsidRDefault="00AF0718" w:rsidP="00BE1EF1">
      <w:pPr>
        <w:numPr>
          <w:ilvl w:val="0"/>
          <w:numId w:val="52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/api/webhooks/payments.captured — link order→enrollment→signals init</w:t>
      </w:r>
    </w:p>
    <w:p w14:paraId="003D8F0B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C47ACC1">
          <v:rect id="_x0000_i1053" style="width:0;height:1.5pt" o:hralign="center" o:hrstd="t" o:hr="t" fillcolor="#a0a0a0" stroked="f"/>
        </w:pict>
      </w:r>
    </w:p>
    <w:p w14:paraId="54A5553D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15.9 Data Schema Additions (AI)</w:t>
      </w:r>
    </w:p>
    <w:p w14:paraId="65C3E07F" w14:textId="77777777" w:rsidR="00AF0718" w:rsidRPr="00BE1EF1" w:rsidRDefault="00AF0718" w:rsidP="00BE1EF1">
      <w:pPr>
        <w:numPr>
          <w:ilvl w:val="0"/>
          <w:numId w:val="5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ChatSession {userId, context, startedAt, turns[], satisfaction}</w:t>
      </w:r>
    </w:p>
    <w:p w14:paraId="26886079" w14:textId="77777777" w:rsidR="00AF0718" w:rsidRPr="00BE1EF1" w:rsidRDefault="00AF0718" w:rsidP="00BE1EF1">
      <w:pPr>
        <w:numPr>
          <w:ilvl w:val="0"/>
          <w:numId w:val="5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EmbeddingChunk {courseId, sectionId, contentId, vectorRef, tokens, lang, updatedAt}</w:t>
      </w:r>
    </w:p>
    <w:p w14:paraId="58E9D0DB" w14:textId="77777777" w:rsidR="00AF0718" w:rsidRPr="00BE1EF1" w:rsidRDefault="00AF0718" w:rsidP="00BE1EF1">
      <w:pPr>
        <w:numPr>
          <w:ilvl w:val="0"/>
          <w:numId w:val="5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SignalEvent {userId, courseId, type, value, ts}</w:t>
      </w:r>
    </w:p>
    <w:p w14:paraId="1CFE45AA" w14:textId="77777777" w:rsidR="00AF0718" w:rsidRPr="00BE1EF1" w:rsidRDefault="00AF0718" w:rsidP="00BE1EF1">
      <w:pPr>
        <w:numPr>
          <w:ilvl w:val="0"/>
          <w:numId w:val="5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 {userId, items[], generatedAt, algoVersion}</w:t>
      </w:r>
    </w:p>
    <w:p w14:paraId="61C35802" w14:textId="77777777" w:rsidR="00AF0718" w:rsidRPr="00BE1EF1" w:rsidRDefault="00AF0718" w:rsidP="00BE1EF1">
      <w:pPr>
        <w:numPr>
          <w:ilvl w:val="0"/>
          <w:numId w:val="5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AssessmentSubmission {userId, courseId, items[], mediaRefs[], rubricId, status, score, feedback[]}</w:t>
      </w:r>
    </w:p>
    <w:p w14:paraId="1E1428FC" w14:textId="77777777" w:rsidR="00AF0718" w:rsidRPr="00BE1EF1" w:rsidRDefault="00AF0718" w:rsidP="00BE1EF1">
      <w:pPr>
        <w:numPr>
          <w:ilvl w:val="0"/>
          <w:numId w:val="53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MentorPlan {userId, goals[], nextActions[], lastEvaluatedAt}</w:t>
      </w:r>
    </w:p>
    <w:p w14:paraId="06750060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4BB5608">
          <v:rect id="_x0000_i1054" style="width:0;height:1.5pt" o:hralign="center" o:hrstd="t" o:hr="t" fillcolor="#a0a0a0" stroked="f"/>
        </w:pict>
      </w:r>
    </w:p>
    <w:p w14:paraId="519C188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15.10 Sequence Diagrams (ASCII)</w:t>
      </w:r>
    </w:p>
    <w:p w14:paraId="6C65A89D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Chatbot RAG Answer</w:t>
      </w:r>
    </w:p>
    <w:p w14:paraId="13028A5F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 -&gt; API Gateway : POST /api/ai/chat</w:t>
      </w:r>
    </w:p>
    <w:p w14:paraId="63831163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Gateway -&gt; Orchestrator : validate+route</w:t>
      </w:r>
    </w:p>
    <w:p w14:paraId="363EE99E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Orchestrator -&gt; Vector DB : semantic search (filters)</w:t>
      </w:r>
    </w:p>
    <w:p w14:paraId="26952665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Orchestrator -&gt; LLM : prompt + retrieved chunks</w:t>
      </w:r>
    </w:p>
    <w:p w14:paraId="42EEBBEB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LLM -&gt; Orchestrator : streamed tokens</w:t>
      </w:r>
    </w:p>
    <w:p w14:paraId="5BAC0E4C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Orchestrator -&gt; Client : SSE stream (answer+cites)</w:t>
      </w:r>
    </w:p>
    <w:p w14:paraId="6EDB33DA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D50F9" w14:textId="4A63B9C9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Auto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Grading Submission</w:t>
      </w:r>
    </w:p>
    <w:p w14:paraId="7E0858B7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 -&gt; API Gateway : POST /api/ai/grade (files+answers)</w:t>
      </w:r>
    </w:p>
    <w:p w14:paraId="214052DA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Gateway -&gt; Queue : enqueue submission</w:t>
      </w:r>
    </w:p>
    <w:p w14:paraId="3BB73E1A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 -&gt; Assessment Svc : job pull</w:t>
      </w:r>
    </w:p>
    <w:p w14:paraId="7FD63B2A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Assessment -&gt; Storage : fetch refs/transcripts</w:t>
      </w:r>
    </w:p>
    <w:p w14:paraId="58A8C4A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Assessment -&gt; LMS DB : write score+feedback</w:t>
      </w:r>
    </w:p>
    <w:p w14:paraId="5D8D0106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LMS -&gt; Client : notify + GET /api/ai/grade/:id</w:t>
      </w:r>
    </w:p>
    <w:p w14:paraId="2DBA80C9" w14:textId="77777777" w:rsidR="00AF0718" w:rsidRPr="00BE1EF1" w:rsidRDefault="00F40DCF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1E05CA7">
          <v:rect id="_x0000_i1055" style="width:0;height:1.5pt" o:hralign="center" o:hrstd="t" o:hr="t" fillcolor="#a0a0a0" stroked="f"/>
        </w:pict>
      </w:r>
    </w:p>
    <w:p w14:paraId="66EB5A23" w14:textId="77777777" w:rsidR="00AF0718" w:rsidRPr="00BE1EF1" w:rsidRDefault="00AF0718" w:rsidP="00AF0718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15.11 Non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noBreakHyphen/>
        <w:t>Functional Targets (AI)</w:t>
      </w:r>
    </w:p>
    <w:p w14:paraId="6DEDD69D" w14:textId="77777777" w:rsidR="00AF0718" w:rsidRPr="00BE1EF1" w:rsidRDefault="00AF0718" w:rsidP="00BE1EF1">
      <w:pPr>
        <w:numPr>
          <w:ilvl w:val="0"/>
          <w:numId w:val="5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Latency: Chat first token &lt; 1.5s (p95) with streaming; recs API &lt; 250ms (p95).</w:t>
      </w:r>
    </w:p>
    <w:p w14:paraId="584F466F" w14:textId="77777777" w:rsidR="00AF0718" w:rsidRPr="00BE1EF1" w:rsidRDefault="00AF0718" w:rsidP="00BE1EF1">
      <w:pPr>
        <w:numPr>
          <w:ilvl w:val="0"/>
          <w:numId w:val="5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Throughput: 50 RPS sustained on chat with autoscaling; grading batch 10k submissions/day.</w:t>
      </w:r>
    </w:p>
    <w:p w14:paraId="744E04D6" w14:textId="77777777" w:rsidR="00AF0718" w:rsidRPr="00BE1EF1" w:rsidRDefault="00AF0718" w:rsidP="00BE1EF1">
      <w:pPr>
        <w:numPr>
          <w:ilvl w:val="0"/>
          <w:numId w:val="5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Controls: cache hits &gt; 40%; prompt truncation; embedding dedupe; nightly budget caps.</w:t>
      </w:r>
    </w:p>
    <w:p w14:paraId="701C70E3" w14:textId="77777777" w:rsidR="00AF0718" w:rsidRPr="00BE1EF1" w:rsidRDefault="00AF0718" w:rsidP="00BE1EF1">
      <w:pPr>
        <w:numPr>
          <w:ilvl w:val="0"/>
          <w:numId w:val="54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Quality KPIs: answer helpfulness (CSAT), quiz mastery uplift, completion rate delta.</w:t>
      </w:r>
    </w:p>
    <w:p w14:paraId="4BEEDEAE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1BCDE" w14:textId="77777777" w:rsidR="00E20361" w:rsidRPr="00BE1EF1" w:rsidRDefault="00F40DCF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839793C">
          <v:rect id="_x0000_i1056" style="width:0;height:1.5pt" o:hralign="center" o:hrstd="t" o:hr="t" fillcolor="#a0a0a0" stroked="f"/>
        </w:pict>
      </w:r>
    </w:p>
    <w:p w14:paraId="3017714F" w14:textId="0A71C7DC" w:rsidR="00E20361" w:rsidRPr="00BE1EF1" w:rsidRDefault="00E20361" w:rsidP="00E20361">
      <w:pPr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Project Timeline &amp; Milestones</w:t>
      </w:r>
    </w:p>
    <w:p w14:paraId="0E62A351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Duration: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Months (12 Weeks)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Project Cost: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₹6,83,000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Structure: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30% – 40% – 30%</w:t>
      </w:r>
    </w:p>
    <w:p w14:paraId="79201611" w14:textId="77777777" w:rsidR="00E20361" w:rsidRPr="00BE1EF1" w:rsidRDefault="00F40DCF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 w14:anchorId="0FECB1D1">
          <v:rect id="_x0000_i1057" style="width:0;height:1.5pt" o:hralign="center" o:hrstd="t" o:hr="t" fillcolor="#a0a0a0" stroked="f"/>
        </w:pict>
      </w:r>
    </w:p>
    <w:p w14:paraId="5EFB7A7E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Milestone 1 – Project Kick-off &amp; Core Foundations</w:t>
      </w:r>
    </w:p>
    <w:p w14:paraId="70971866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Duration: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Weeks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₹2,04,900 (30% of total)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Deliverables:</w:t>
      </w:r>
    </w:p>
    <w:p w14:paraId="6F8FFF15" w14:textId="77777777" w:rsidR="00E20361" w:rsidRPr="00BE1EF1" w:rsidRDefault="00E20361" w:rsidP="00BE1EF1">
      <w:pPr>
        <w:numPr>
          <w:ilvl w:val="0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Gathering &amp; Finalization</w:t>
      </w:r>
    </w:p>
    <w:p w14:paraId="0239B68E" w14:textId="4A0D0130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confirmation on all features, course categories, and UI/UX references.</w:t>
      </w:r>
    </w:p>
    <w:p w14:paraId="7B1D04AE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Detailed project plan with finalized scope and timelines.</w:t>
      </w:r>
    </w:p>
    <w:p w14:paraId="23496FAA" w14:textId="77777777" w:rsidR="00E20361" w:rsidRPr="00BE1EF1" w:rsidRDefault="00E20361" w:rsidP="00BE1EF1">
      <w:pPr>
        <w:numPr>
          <w:ilvl w:val="0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UI/UX Design</w:t>
      </w:r>
    </w:p>
    <w:p w14:paraId="534D9F41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Wireframes and mockups for all panels (Student, Instructor, Admin).</w:t>
      </w:r>
    </w:p>
    <w:p w14:paraId="63E359ED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 guidelines implementation (colors, fonts, iconography).</w:t>
      </w:r>
    </w:p>
    <w:p w14:paraId="23FDC6B8" w14:textId="77777777" w:rsidR="00E20361" w:rsidRPr="00BE1EF1" w:rsidRDefault="00E20361" w:rsidP="00BE1EF1">
      <w:pPr>
        <w:numPr>
          <w:ilvl w:val="0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 Development Setup</w:t>
      </w:r>
    </w:p>
    <w:p w14:paraId="59BD50B7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Next.js project setup with modular architecture.</w:t>
      </w:r>
    </w:p>
    <w:p w14:paraId="4ECE6E72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reusable components (Header, Footer, Navigation, Buttons, Inputs).</w:t>
      </w:r>
    </w:p>
    <w:p w14:paraId="606FEFD1" w14:textId="77777777" w:rsidR="00E20361" w:rsidRPr="00BE1EF1" w:rsidRDefault="00E20361" w:rsidP="00BE1EF1">
      <w:pPr>
        <w:numPr>
          <w:ilvl w:val="0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Development Setup</w:t>
      </w:r>
    </w:p>
    <w:p w14:paraId="41500E0D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 + Express.js API architecture setup.</w:t>
      </w:r>
    </w:p>
    <w:p w14:paraId="3737DC7E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schema design (MongoDB).</w:t>
      </w:r>
    </w:p>
    <w:p w14:paraId="7512AA75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 &amp; Authorization (JWT + Role-based).</w:t>
      </w:r>
    </w:p>
    <w:p w14:paraId="68223ECA" w14:textId="77777777" w:rsidR="00E20361" w:rsidRPr="00BE1EF1" w:rsidRDefault="00E20361" w:rsidP="00BE1EF1">
      <w:pPr>
        <w:numPr>
          <w:ilvl w:val="0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API Development</w:t>
      </w:r>
    </w:p>
    <w:p w14:paraId="04CFC7FE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registration/login.</w:t>
      </w:r>
    </w:p>
    <w:p w14:paraId="3238115F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 management.</w:t>
      </w:r>
    </w:p>
    <w:p w14:paraId="2BFF48E6" w14:textId="77777777" w:rsidR="00E20361" w:rsidRPr="00BE1EF1" w:rsidRDefault="00E20361" w:rsidP="00BE1EF1">
      <w:pPr>
        <w:numPr>
          <w:ilvl w:val="1"/>
          <w:numId w:val="55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categories listing API.</w:t>
      </w:r>
    </w:p>
    <w:p w14:paraId="7B9C5BCB" w14:textId="77777777" w:rsidR="00E20361" w:rsidRPr="00BE1EF1" w:rsidRDefault="00F40DCF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66E4930">
          <v:rect id="_x0000_i1058" style="width:0;height:1.5pt" o:hralign="center" o:hrstd="t" o:hr="t" fillcolor="#a0a0a0" stroked="f"/>
        </w:pict>
      </w:r>
    </w:p>
    <w:p w14:paraId="387A7C73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Milestone 2 – Feature Development &amp; Integrations</w:t>
      </w:r>
    </w:p>
    <w:p w14:paraId="4E050B70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Duration: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Weeks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₹2,73,200 (40% of total)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Deliverables:</w:t>
      </w:r>
    </w:p>
    <w:p w14:paraId="3294A25A" w14:textId="77777777" w:rsidR="00E20361" w:rsidRPr="00BE1EF1" w:rsidRDefault="00E20361" w:rsidP="00BE1EF1">
      <w:pPr>
        <w:numPr>
          <w:ilvl w:val="0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Panel Features</w:t>
      </w:r>
    </w:p>
    <w:p w14:paraId="0B25284C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listings &amp; search filters.</w:t>
      </w:r>
    </w:p>
    <w:p w14:paraId="2B8797AB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details page.</w:t>
      </w:r>
    </w:p>
    <w:p w14:paraId="0BD24D79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 &amp; payment integration (Razorpay/Stripe).</w:t>
      </w:r>
    </w:p>
    <w:p w14:paraId="1DF2BFF9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player integration for lessons.</w:t>
      </w:r>
    </w:p>
    <w:p w14:paraId="04BB82F6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Progress tracking &amp; quizzes.</w:t>
      </w:r>
    </w:p>
    <w:p w14:paraId="289BC021" w14:textId="77777777" w:rsidR="00E20361" w:rsidRPr="00BE1EF1" w:rsidRDefault="00E20361" w:rsidP="00BE1EF1">
      <w:pPr>
        <w:numPr>
          <w:ilvl w:val="0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Instructor Panel Features</w:t>
      </w:r>
    </w:p>
    <w:p w14:paraId="7A2684A2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creation &amp; management.</w:t>
      </w:r>
    </w:p>
    <w:p w14:paraId="32BB221B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 videos, PDFs, assignments.</w:t>
      </w:r>
    </w:p>
    <w:p w14:paraId="501824F9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performance analytics.</w:t>
      </w:r>
    </w:p>
    <w:p w14:paraId="494F4304" w14:textId="77777777" w:rsidR="00E20361" w:rsidRPr="00BE1EF1" w:rsidRDefault="00E20361" w:rsidP="00BE1EF1">
      <w:pPr>
        <w:numPr>
          <w:ilvl w:val="0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Panel Features</w:t>
      </w:r>
    </w:p>
    <w:p w14:paraId="00CAD323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management.</w:t>
      </w:r>
    </w:p>
    <w:p w14:paraId="0012A1A9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approval &amp; moderation.</w:t>
      </w:r>
    </w:p>
    <w:p w14:paraId="65D08FDC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&amp; revenue reports.</w:t>
      </w:r>
    </w:p>
    <w:p w14:paraId="0D2BCA7F" w14:textId="77777777" w:rsidR="00E20361" w:rsidRPr="00BE1EF1" w:rsidRDefault="00E20361" w:rsidP="00BE1EF1">
      <w:pPr>
        <w:numPr>
          <w:ilvl w:val="0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 Integrations</w:t>
      </w:r>
    </w:p>
    <w:p w14:paraId="64040FC0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notifications &amp; OTP verification.</w:t>
      </w:r>
    </w:p>
    <w:p w14:paraId="0ADD19A3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storage integration for media (AWS S3/Cloudinary).</w:t>
      </w:r>
    </w:p>
    <w:p w14:paraId="5F2D305E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 &amp; rating system.</w:t>
      </w:r>
    </w:p>
    <w:p w14:paraId="63A58227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 forums.</w:t>
      </w:r>
    </w:p>
    <w:p w14:paraId="5F7F039C" w14:textId="77777777" w:rsidR="00E20361" w:rsidRPr="00BE1EF1" w:rsidRDefault="00E20361" w:rsidP="00BE1EF1">
      <w:pPr>
        <w:numPr>
          <w:ilvl w:val="0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Phase 1</w:t>
      </w:r>
    </w:p>
    <w:p w14:paraId="26BA51AA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testing for backend APIs.</w:t>
      </w:r>
    </w:p>
    <w:p w14:paraId="54DBA001" w14:textId="77777777" w:rsidR="00E20361" w:rsidRPr="00BE1EF1" w:rsidRDefault="00E20361" w:rsidP="00BE1EF1">
      <w:pPr>
        <w:numPr>
          <w:ilvl w:val="1"/>
          <w:numId w:val="56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testing for major workflows.</w:t>
      </w:r>
    </w:p>
    <w:p w14:paraId="08961784" w14:textId="77777777" w:rsidR="00E20361" w:rsidRPr="00BE1EF1" w:rsidRDefault="00F40DCF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 w14:anchorId="4FFA7AFF">
          <v:rect id="_x0000_i1059" style="width:0;height:1.5pt" o:hralign="center" o:hrstd="t" o:hr="t" fillcolor="#a0a0a0" stroked="f"/>
        </w:pict>
      </w:r>
    </w:p>
    <w:p w14:paraId="0110CB92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Milestone 3 – Finalization, Testing &amp; Deployment</w:t>
      </w:r>
    </w:p>
    <w:p w14:paraId="7C5E3E62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Duration: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Weeks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Payment: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₹2,04,900 (30% of total)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Deliverables:</w:t>
      </w:r>
    </w:p>
    <w:p w14:paraId="468C2519" w14:textId="77777777" w:rsidR="00E20361" w:rsidRPr="00BE1EF1" w:rsidRDefault="00E20361" w:rsidP="00BE1EF1">
      <w:pPr>
        <w:numPr>
          <w:ilvl w:val="0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UI Enhancements</w:t>
      </w:r>
    </w:p>
    <w:p w14:paraId="0977F9E4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design optimization.</w:t>
      </w:r>
    </w:p>
    <w:p w14:paraId="5ABA5015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Accessibility compliance check.</w:t>
      </w:r>
    </w:p>
    <w:p w14:paraId="389F0E92" w14:textId="77777777" w:rsidR="00E20361" w:rsidRPr="00BE1EF1" w:rsidRDefault="00E20361" w:rsidP="00BE1EF1">
      <w:pPr>
        <w:numPr>
          <w:ilvl w:val="0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System Testing</w:t>
      </w:r>
    </w:p>
    <w:p w14:paraId="48FEC1D1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End-to-end testing across all panels.</w:t>
      </w:r>
    </w:p>
    <w:p w14:paraId="705E5367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 fixing and performance optimization.</w:t>
      </w:r>
    </w:p>
    <w:p w14:paraId="6DB28682" w14:textId="77777777" w:rsidR="00E20361" w:rsidRPr="00BE1EF1" w:rsidRDefault="00E20361" w:rsidP="00BE1EF1">
      <w:pPr>
        <w:numPr>
          <w:ilvl w:val="0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Enhancements</w:t>
      </w:r>
    </w:p>
    <w:p w14:paraId="74DF1F3C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SSL integration.</w:t>
      </w:r>
    </w:p>
    <w:p w14:paraId="2EBE444C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hardening and data encryption.</w:t>
      </w:r>
    </w:p>
    <w:p w14:paraId="544EE90E" w14:textId="77777777" w:rsidR="00E20361" w:rsidRPr="00BE1EF1" w:rsidRDefault="00E20361" w:rsidP="00BE1EF1">
      <w:pPr>
        <w:numPr>
          <w:ilvl w:val="0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14:paraId="724FA8EE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on cloud server (AWS/DigitalOcean).</w:t>
      </w:r>
    </w:p>
    <w:p w14:paraId="7510B369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&amp; API hosting setup.</w:t>
      </w:r>
    </w:p>
    <w:p w14:paraId="1CBFB437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CDN configuration for faster content delivery.</w:t>
      </w:r>
    </w:p>
    <w:p w14:paraId="01715935" w14:textId="77777777" w:rsidR="00E20361" w:rsidRPr="00BE1EF1" w:rsidRDefault="00E20361" w:rsidP="00BE1EF1">
      <w:pPr>
        <w:numPr>
          <w:ilvl w:val="0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Handover &amp; Training</w:t>
      </w:r>
    </w:p>
    <w:p w14:paraId="7477F4B5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training session.</w:t>
      </w:r>
    </w:p>
    <w:p w14:paraId="38F3B546" w14:textId="77777777" w:rsidR="00E20361" w:rsidRPr="00BE1EF1" w:rsidRDefault="00E20361" w:rsidP="00BE1EF1">
      <w:pPr>
        <w:numPr>
          <w:ilvl w:val="1"/>
          <w:numId w:val="57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 (API docs + admin usage guide).</w:t>
      </w:r>
    </w:p>
    <w:p w14:paraId="787E04A2" w14:textId="77777777" w:rsidR="00E20361" w:rsidRPr="00BE1EF1" w:rsidRDefault="00F40DCF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74D6A31">
          <v:rect id="_x0000_i1060" style="width:0;height:1.5pt" o:hralign="center" o:hrstd="t" o:hr="t" fillcolor="#a0a0a0" stroked="f"/>
        </w:pict>
      </w:r>
    </w:p>
    <w:p w14:paraId="1584C2A0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Notes</w:t>
      </w:r>
    </w:p>
    <w:p w14:paraId="212B2CB3" w14:textId="77777777" w:rsidR="00E20361" w:rsidRPr="00BE1EF1" w:rsidRDefault="00E20361" w:rsidP="00BE1EF1">
      <w:pPr>
        <w:numPr>
          <w:ilvl w:val="0"/>
          <w:numId w:val="58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above system architecture is designed to handle </w:t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 to 1,00,000 concurrent users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comfortably.</w:t>
      </w:r>
    </w:p>
    <w:p w14:paraId="105E87D4" w14:textId="77777777" w:rsidR="00E20361" w:rsidRPr="00BE1EF1" w:rsidRDefault="00E20361" w:rsidP="00BE1EF1">
      <w:pPr>
        <w:numPr>
          <w:ilvl w:val="0"/>
          <w:numId w:val="58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Actual performance will depend on the </w:t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chosen cloud server configuration and scaling strategy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8D775B" w14:textId="77777777" w:rsidR="00E20361" w:rsidRPr="00BE1EF1" w:rsidRDefault="00E20361" w:rsidP="00BE1EF1">
      <w:pPr>
        <w:numPr>
          <w:ilvl w:val="0"/>
          <w:numId w:val="58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Scope changes or additional features outside of the agreed plan will be </w:t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handled as change requests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separate costing.</w:t>
      </w:r>
    </w:p>
    <w:p w14:paraId="6F289F65" w14:textId="77777777" w:rsidR="00E20361" w:rsidRPr="00BE1EF1" w:rsidRDefault="00E20361" w:rsidP="00BE1EF1">
      <w:pPr>
        <w:numPr>
          <w:ilvl w:val="0"/>
          <w:numId w:val="58"/>
        </w:num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media content will be stored on </w:t>
      </w:r>
      <w:r w:rsidRPr="00BE1EF1">
        <w:rPr>
          <w:rFonts w:ascii="Times New Roman" w:eastAsiaTheme="majorEastAsia" w:hAnsi="Times New Roman" w:cs="Times New Roman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cloud storage</w:t>
      </w:r>
      <w:r w:rsidRPr="00BE1EF1"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ensure scalability and quick delivery.</w:t>
      </w:r>
    </w:p>
    <w:p w14:paraId="5BE9D357" w14:textId="77777777" w:rsidR="00E20361" w:rsidRPr="00BE1EF1" w:rsidRDefault="00E20361" w:rsidP="00E20361">
      <w:pPr>
        <w:rPr>
          <w:rFonts w:ascii="Times New Roman" w:eastAsiaTheme="majorEastAsia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9912A" w14:textId="77777777" w:rsidR="00AF0718" w:rsidRPr="00BE1EF1" w:rsidRDefault="00AF0718" w:rsidP="003C7609">
      <w:pPr>
        <w:rPr>
          <w:rFonts w:ascii="Times New Roman" w:hAnsi="Times New Roman" w:cs="Times New Roman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5370D" w14:textId="77777777" w:rsidR="003C7609" w:rsidRPr="00BE1EF1" w:rsidRDefault="003C7609" w:rsidP="003C7609">
      <w:pPr>
        <w:rPr>
          <w:rFonts w:ascii="Times New Roman" w:hAnsi="Times New Roman" w:cs="Times New Roman"/>
        </w:rPr>
      </w:pPr>
    </w:p>
    <w:sectPr w:rsidR="003C7609" w:rsidRPr="00BE1E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BE1059"/>
    <w:multiLevelType w:val="multilevel"/>
    <w:tmpl w:val="A46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948CE"/>
    <w:multiLevelType w:val="multilevel"/>
    <w:tmpl w:val="9B16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52CE4"/>
    <w:multiLevelType w:val="multilevel"/>
    <w:tmpl w:val="CB5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B55C2"/>
    <w:multiLevelType w:val="multilevel"/>
    <w:tmpl w:val="749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E751C"/>
    <w:multiLevelType w:val="multilevel"/>
    <w:tmpl w:val="F024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A402E"/>
    <w:multiLevelType w:val="multilevel"/>
    <w:tmpl w:val="B50E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5B653C"/>
    <w:multiLevelType w:val="multilevel"/>
    <w:tmpl w:val="D2B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445A5"/>
    <w:multiLevelType w:val="multilevel"/>
    <w:tmpl w:val="249C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829DD"/>
    <w:multiLevelType w:val="multilevel"/>
    <w:tmpl w:val="6F3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94A74"/>
    <w:multiLevelType w:val="multilevel"/>
    <w:tmpl w:val="024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8612F"/>
    <w:multiLevelType w:val="multilevel"/>
    <w:tmpl w:val="1D0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8B53B4"/>
    <w:multiLevelType w:val="multilevel"/>
    <w:tmpl w:val="BF70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30B00"/>
    <w:multiLevelType w:val="multilevel"/>
    <w:tmpl w:val="7918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132466"/>
    <w:multiLevelType w:val="multilevel"/>
    <w:tmpl w:val="26A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D389E"/>
    <w:multiLevelType w:val="multilevel"/>
    <w:tmpl w:val="7EF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B7CB6"/>
    <w:multiLevelType w:val="multilevel"/>
    <w:tmpl w:val="284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6D389E"/>
    <w:multiLevelType w:val="multilevel"/>
    <w:tmpl w:val="76C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230172"/>
    <w:multiLevelType w:val="multilevel"/>
    <w:tmpl w:val="420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410351"/>
    <w:multiLevelType w:val="multilevel"/>
    <w:tmpl w:val="D336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5D4328"/>
    <w:multiLevelType w:val="multilevel"/>
    <w:tmpl w:val="1322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E62392"/>
    <w:multiLevelType w:val="multilevel"/>
    <w:tmpl w:val="A54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082CB9"/>
    <w:multiLevelType w:val="multilevel"/>
    <w:tmpl w:val="F6D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52E3E"/>
    <w:multiLevelType w:val="multilevel"/>
    <w:tmpl w:val="63CE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B420F4"/>
    <w:multiLevelType w:val="multilevel"/>
    <w:tmpl w:val="B3BC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872AD0"/>
    <w:multiLevelType w:val="multilevel"/>
    <w:tmpl w:val="4434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5323EF"/>
    <w:multiLevelType w:val="multilevel"/>
    <w:tmpl w:val="98D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8E4597"/>
    <w:multiLevelType w:val="multilevel"/>
    <w:tmpl w:val="CC86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D352C4"/>
    <w:multiLevelType w:val="multilevel"/>
    <w:tmpl w:val="E35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DF7CCA"/>
    <w:multiLevelType w:val="multilevel"/>
    <w:tmpl w:val="26B4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A07700"/>
    <w:multiLevelType w:val="multilevel"/>
    <w:tmpl w:val="2F1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085CA6"/>
    <w:multiLevelType w:val="multilevel"/>
    <w:tmpl w:val="398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89761E"/>
    <w:multiLevelType w:val="multilevel"/>
    <w:tmpl w:val="7990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F32D1D"/>
    <w:multiLevelType w:val="multilevel"/>
    <w:tmpl w:val="EFB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6348D7"/>
    <w:multiLevelType w:val="multilevel"/>
    <w:tmpl w:val="32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F52B48"/>
    <w:multiLevelType w:val="multilevel"/>
    <w:tmpl w:val="3D0C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812E77"/>
    <w:multiLevelType w:val="multilevel"/>
    <w:tmpl w:val="9D1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755842"/>
    <w:multiLevelType w:val="multilevel"/>
    <w:tmpl w:val="258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A97A1D"/>
    <w:multiLevelType w:val="multilevel"/>
    <w:tmpl w:val="14B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B30AD9"/>
    <w:multiLevelType w:val="multilevel"/>
    <w:tmpl w:val="B4A8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9E4A79"/>
    <w:multiLevelType w:val="multilevel"/>
    <w:tmpl w:val="776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8F1D17"/>
    <w:multiLevelType w:val="multilevel"/>
    <w:tmpl w:val="867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52751F"/>
    <w:multiLevelType w:val="multilevel"/>
    <w:tmpl w:val="1012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AC63C5"/>
    <w:multiLevelType w:val="multilevel"/>
    <w:tmpl w:val="8DE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C93731"/>
    <w:multiLevelType w:val="multilevel"/>
    <w:tmpl w:val="46B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274170"/>
    <w:multiLevelType w:val="multilevel"/>
    <w:tmpl w:val="65A6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217F2B"/>
    <w:multiLevelType w:val="multilevel"/>
    <w:tmpl w:val="B59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4159B6"/>
    <w:multiLevelType w:val="multilevel"/>
    <w:tmpl w:val="DE0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902925"/>
    <w:multiLevelType w:val="multilevel"/>
    <w:tmpl w:val="6706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B26C5B"/>
    <w:multiLevelType w:val="multilevel"/>
    <w:tmpl w:val="454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DD330F"/>
    <w:multiLevelType w:val="multilevel"/>
    <w:tmpl w:val="F308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6D6EF9"/>
    <w:multiLevelType w:val="multilevel"/>
    <w:tmpl w:val="330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B416BC"/>
    <w:multiLevelType w:val="multilevel"/>
    <w:tmpl w:val="C73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67699A"/>
    <w:multiLevelType w:val="multilevel"/>
    <w:tmpl w:val="FD8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937A5"/>
    <w:multiLevelType w:val="multilevel"/>
    <w:tmpl w:val="CBB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223386">
    <w:abstractNumId w:val="5"/>
  </w:num>
  <w:num w:numId="2" w16cid:durableId="1669938324">
    <w:abstractNumId w:val="3"/>
  </w:num>
  <w:num w:numId="3" w16cid:durableId="882474245">
    <w:abstractNumId w:val="2"/>
  </w:num>
  <w:num w:numId="4" w16cid:durableId="1034116863">
    <w:abstractNumId w:val="4"/>
  </w:num>
  <w:num w:numId="5" w16cid:durableId="310451776">
    <w:abstractNumId w:val="1"/>
  </w:num>
  <w:num w:numId="6" w16cid:durableId="968051142">
    <w:abstractNumId w:val="0"/>
  </w:num>
  <w:num w:numId="7" w16cid:durableId="1976907647">
    <w:abstractNumId w:val="26"/>
  </w:num>
  <w:num w:numId="8" w16cid:durableId="364720708">
    <w:abstractNumId w:val="43"/>
  </w:num>
  <w:num w:numId="9" w16cid:durableId="1605459076">
    <w:abstractNumId w:val="16"/>
  </w:num>
  <w:num w:numId="10" w16cid:durableId="1518349439">
    <w:abstractNumId w:val="13"/>
  </w:num>
  <w:num w:numId="11" w16cid:durableId="212936014">
    <w:abstractNumId w:val="32"/>
  </w:num>
  <w:num w:numId="12" w16cid:durableId="366486310">
    <w:abstractNumId w:val="47"/>
  </w:num>
  <w:num w:numId="13" w16cid:durableId="420221346">
    <w:abstractNumId w:val="15"/>
  </w:num>
  <w:num w:numId="14" w16cid:durableId="900095569">
    <w:abstractNumId w:val="25"/>
  </w:num>
  <w:num w:numId="15" w16cid:durableId="1493369412">
    <w:abstractNumId w:val="18"/>
  </w:num>
  <w:num w:numId="16" w16cid:durableId="703750626">
    <w:abstractNumId w:val="27"/>
  </w:num>
  <w:num w:numId="17" w16cid:durableId="412313267">
    <w:abstractNumId w:val="51"/>
  </w:num>
  <w:num w:numId="18" w16cid:durableId="27071040">
    <w:abstractNumId w:val="21"/>
  </w:num>
  <w:num w:numId="19" w16cid:durableId="798760789">
    <w:abstractNumId w:val="41"/>
  </w:num>
  <w:num w:numId="20" w16cid:durableId="1973896952">
    <w:abstractNumId w:val="37"/>
  </w:num>
  <w:num w:numId="21" w16cid:durableId="527913265">
    <w:abstractNumId w:val="45"/>
  </w:num>
  <w:num w:numId="22" w16cid:durableId="659965405">
    <w:abstractNumId w:val="10"/>
  </w:num>
  <w:num w:numId="23" w16cid:durableId="1226257981">
    <w:abstractNumId w:val="6"/>
  </w:num>
  <w:num w:numId="24" w16cid:durableId="1024670444">
    <w:abstractNumId w:val="57"/>
  </w:num>
  <w:num w:numId="25" w16cid:durableId="2057119381">
    <w:abstractNumId w:val="30"/>
  </w:num>
  <w:num w:numId="26" w16cid:durableId="162017662">
    <w:abstractNumId w:val="46"/>
  </w:num>
  <w:num w:numId="27" w16cid:durableId="2045865653">
    <w:abstractNumId w:val="58"/>
  </w:num>
  <w:num w:numId="28" w16cid:durableId="1555501948">
    <w:abstractNumId w:val="50"/>
  </w:num>
  <w:num w:numId="29" w16cid:durableId="742874710">
    <w:abstractNumId w:val="36"/>
  </w:num>
  <w:num w:numId="30" w16cid:durableId="827328792">
    <w:abstractNumId w:val="11"/>
  </w:num>
  <w:num w:numId="31" w16cid:durableId="464351992">
    <w:abstractNumId w:val="7"/>
  </w:num>
  <w:num w:numId="32" w16cid:durableId="1636986768">
    <w:abstractNumId w:val="49"/>
  </w:num>
  <w:num w:numId="33" w16cid:durableId="902522361">
    <w:abstractNumId w:val="24"/>
  </w:num>
  <w:num w:numId="34" w16cid:durableId="1524855551">
    <w:abstractNumId w:val="48"/>
  </w:num>
  <w:num w:numId="35" w16cid:durableId="1182817114">
    <w:abstractNumId w:val="55"/>
  </w:num>
  <w:num w:numId="36" w16cid:durableId="1943492988">
    <w:abstractNumId w:val="38"/>
  </w:num>
  <w:num w:numId="37" w16cid:durableId="571933894">
    <w:abstractNumId w:val="23"/>
  </w:num>
  <w:num w:numId="38" w16cid:durableId="497430832">
    <w:abstractNumId w:val="44"/>
  </w:num>
  <w:num w:numId="39" w16cid:durableId="1131091247">
    <w:abstractNumId w:val="35"/>
  </w:num>
  <w:num w:numId="40" w16cid:durableId="1743595911">
    <w:abstractNumId w:val="54"/>
  </w:num>
  <w:num w:numId="41" w16cid:durableId="1157917558">
    <w:abstractNumId w:val="40"/>
  </w:num>
  <w:num w:numId="42" w16cid:durableId="347101421">
    <w:abstractNumId w:val="12"/>
  </w:num>
  <w:num w:numId="43" w16cid:durableId="108941788">
    <w:abstractNumId w:val="33"/>
  </w:num>
  <w:num w:numId="44" w16cid:durableId="374935396">
    <w:abstractNumId w:val="28"/>
  </w:num>
  <w:num w:numId="45" w16cid:durableId="1502545375">
    <w:abstractNumId w:val="29"/>
  </w:num>
  <w:num w:numId="46" w16cid:durableId="426581293">
    <w:abstractNumId w:val="52"/>
  </w:num>
  <w:num w:numId="47" w16cid:durableId="1491945774">
    <w:abstractNumId w:val="53"/>
  </w:num>
  <w:num w:numId="48" w16cid:durableId="777406259">
    <w:abstractNumId w:val="22"/>
  </w:num>
  <w:num w:numId="49" w16cid:durableId="154761105">
    <w:abstractNumId w:val="31"/>
  </w:num>
  <w:num w:numId="50" w16cid:durableId="1985428103">
    <w:abstractNumId w:val="42"/>
  </w:num>
  <w:num w:numId="51" w16cid:durableId="711031616">
    <w:abstractNumId w:val="59"/>
  </w:num>
  <w:num w:numId="52" w16cid:durableId="1277518839">
    <w:abstractNumId w:val="17"/>
  </w:num>
  <w:num w:numId="53" w16cid:durableId="15162080">
    <w:abstractNumId w:val="39"/>
  </w:num>
  <w:num w:numId="54" w16cid:durableId="2080786646">
    <w:abstractNumId w:val="14"/>
  </w:num>
  <w:num w:numId="55" w16cid:durableId="1020740149">
    <w:abstractNumId w:val="9"/>
  </w:num>
  <w:num w:numId="56" w16cid:durableId="1448432191">
    <w:abstractNumId w:val="20"/>
  </w:num>
  <w:num w:numId="57" w16cid:durableId="1998879419">
    <w:abstractNumId w:val="56"/>
  </w:num>
  <w:num w:numId="58" w16cid:durableId="504442600">
    <w:abstractNumId w:val="19"/>
  </w:num>
  <w:num w:numId="59" w16cid:durableId="1395619540">
    <w:abstractNumId w:val="34"/>
  </w:num>
  <w:num w:numId="60" w16cid:durableId="1928267044">
    <w:abstractNumId w:val="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829"/>
    <w:rsid w:val="0006063C"/>
    <w:rsid w:val="0015074B"/>
    <w:rsid w:val="0029639D"/>
    <w:rsid w:val="00326F90"/>
    <w:rsid w:val="003C7609"/>
    <w:rsid w:val="003D3869"/>
    <w:rsid w:val="005710EE"/>
    <w:rsid w:val="005736F9"/>
    <w:rsid w:val="006B6672"/>
    <w:rsid w:val="0087359A"/>
    <w:rsid w:val="008F439F"/>
    <w:rsid w:val="00AA1D8D"/>
    <w:rsid w:val="00AF0718"/>
    <w:rsid w:val="00B47730"/>
    <w:rsid w:val="00BE1EF1"/>
    <w:rsid w:val="00CB0664"/>
    <w:rsid w:val="00E20361"/>
    <w:rsid w:val="00F40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</o:shapelayout>
  </w:shapeDefaults>
  <w:decimalSymbol w:val="."/>
  <w:listSeparator w:val=","/>
  <w14:docId w14:val="71B3A369"/>
  <w14:defaultImageDpi w14:val="300"/>
  <w15:docId w15:val="{CC9D556E-45A5-4BA3-8EBF-2EDFDCD7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4458</Words>
  <Characters>25417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Vishali Jhamb</cp:lastModifiedBy>
  <cp:revision>5</cp:revision>
  <dcterms:created xsi:type="dcterms:W3CDTF">2025-08-14T19:39:00Z</dcterms:created>
  <dcterms:modified xsi:type="dcterms:W3CDTF">2025-08-18T16:48:00Z</dcterms:modified>
  <cp:category/>
</cp:coreProperties>
</file>